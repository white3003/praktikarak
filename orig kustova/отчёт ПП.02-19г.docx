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D6" w:rsidRPr="00830929" w:rsidRDefault="000A44D6" w:rsidP="000A44D6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ФГБОУ ВО РГАТУ имени П.А. Соловьева</w:t>
      </w:r>
    </w:p>
    <w:p w:rsidR="000A44D6" w:rsidRPr="00830929" w:rsidRDefault="000A44D6" w:rsidP="000A44D6">
      <w:pPr>
        <w:suppressAutoHyphens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>Авиационный колледж</w:t>
      </w:r>
    </w:p>
    <w:p w:rsidR="000A44D6" w:rsidRDefault="000A44D6" w:rsidP="000A44D6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61287B" w:rsidRDefault="000A44D6" w:rsidP="000A44D6">
      <w:pPr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УТВЕРЖДАЮ</w:t>
      </w:r>
    </w:p>
    <w:p w:rsidR="000A44D6" w:rsidRPr="0061287B" w:rsidRDefault="000A44D6" w:rsidP="000A44D6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0A44D6" w:rsidRPr="0061287B" w:rsidRDefault="000A44D6" w:rsidP="000A44D6">
      <w:pPr>
        <w:tabs>
          <w:tab w:val="right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0A44D6" w:rsidRDefault="000A44D6" w:rsidP="000A44D6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:rsidR="000A44D6" w:rsidRPr="0061287B" w:rsidRDefault="000A44D6" w:rsidP="000A44D6">
      <w:pPr>
        <w:tabs>
          <w:tab w:val="right" w:leader="underscore" w:pos="9356"/>
        </w:tabs>
        <w:suppressAutoHyphens/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 w:rsidRPr="0061287B">
        <w:rPr>
          <w:rFonts w:eastAsia="Times New Roman" w:cs="Times New Roman"/>
          <w:color w:val="000000"/>
          <w:sz w:val="24"/>
          <w:szCs w:val="24"/>
          <w:lang w:eastAsia="ar-SA"/>
        </w:rPr>
        <w:t>МП</w:t>
      </w:r>
    </w:p>
    <w:p w:rsidR="000A44D6" w:rsidRPr="00C806A8" w:rsidRDefault="000A44D6" w:rsidP="000A44D6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C806A8" w:rsidRDefault="000A44D6" w:rsidP="000A44D6">
      <w:pPr>
        <w:suppressAutoHyphens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C806A8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ОТЧЕТ </w:t>
      </w:r>
    </w:p>
    <w:p w:rsidR="000A44D6" w:rsidRPr="00C806A8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:rsidR="000A44D6" w:rsidRPr="00C806A8" w:rsidRDefault="000A44D6" w:rsidP="000A44D6">
      <w:pPr>
        <w:suppressAutoHyphens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>О ПРОХОЖДЕНИИ ПРОИЗВОДСТВЕННОЙ ПРАКТИКИ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 ПП.02</w:t>
      </w: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br/>
        <w:t>(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t>ПО ПРОФИЛЮ СПЕЦИАЛЬНОСТИ</w:t>
      </w:r>
      <w:r w:rsidRPr="00C806A8"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) </w:t>
      </w:r>
    </w:p>
    <w:p w:rsidR="000A44D6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C806A8" w:rsidRDefault="000A44D6" w:rsidP="000A44D6">
      <w:pPr>
        <w:suppressAutoHyphens/>
        <w:spacing w:after="120" w:line="48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C806A8">
        <w:rPr>
          <w:rFonts w:eastAsia="Times New Roman" w:cs="Times New Roman"/>
          <w:color w:val="000000"/>
          <w:szCs w:val="28"/>
          <w:lang w:eastAsia="ar-SA"/>
        </w:rPr>
        <w:t xml:space="preserve">Специальность </w:t>
      </w:r>
      <w:r w:rsidRPr="003926F9">
        <w:rPr>
          <w:rFonts w:eastAsia="Times New Roman" w:cs="Times New Roman"/>
          <w:b/>
          <w:i/>
          <w:color w:val="000000"/>
          <w:szCs w:val="28"/>
          <w:lang w:eastAsia="ar-SA"/>
        </w:rPr>
        <w:t>09.02.03 Программирование в компьютерных системах</w:t>
      </w:r>
    </w:p>
    <w:p w:rsidR="000A44D6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C806A8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0A44D6" w:rsidRPr="00830929" w:rsidRDefault="000A44D6" w:rsidP="000A44D6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color w:val="000000"/>
          <w:sz w:val="24"/>
          <w:szCs w:val="24"/>
          <w:lang w:eastAsia="ar-SA"/>
        </w:rPr>
        <w:t>Место прохождения практики:</w:t>
      </w:r>
      <w:r w:rsidRPr="00830929">
        <w:rPr>
          <w:rFonts w:eastAsia="Times New Roman" w:cs="Times New Roman"/>
          <w:color w:val="000000"/>
          <w:sz w:val="24"/>
          <w:szCs w:val="24"/>
          <w:lang w:eastAsia="ar-SA"/>
        </w:rPr>
        <w:t xml:space="preserve">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0A44D6" w:rsidRPr="00C806A8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</w:pPr>
      <w:r w:rsidRPr="00C806A8"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(наименование организации полностью) </w:t>
      </w:r>
    </w:p>
    <w:p w:rsidR="000A44D6" w:rsidRPr="00830929" w:rsidRDefault="000A44D6" w:rsidP="000A44D6">
      <w:pPr>
        <w:tabs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0A44D6" w:rsidRPr="00C806A8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0A44D6" w:rsidRPr="00830929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Руковод</w:t>
      </w:r>
      <w:r>
        <w:rPr>
          <w:rFonts w:eastAsia="Times New Roman" w:cs="Times New Roman"/>
          <w:b/>
          <w:sz w:val="24"/>
          <w:szCs w:val="24"/>
          <w:lang w:eastAsia="ar-SA"/>
        </w:rPr>
        <w:t>итель практики от организации:</w:t>
      </w:r>
    </w:p>
    <w:p w:rsidR="000A44D6" w:rsidRPr="00830929" w:rsidRDefault="000A44D6" w:rsidP="000A44D6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830929" w:rsidRDefault="000A44D6" w:rsidP="000A44D6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B80ACE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0A44D6" w:rsidRPr="00B80ACE" w:rsidRDefault="000A44D6" w:rsidP="000A44D6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0A44D6" w:rsidRPr="00830929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Руково</w:t>
      </w:r>
      <w:r>
        <w:rPr>
          <w:rFonts w:eastAsia="Times New Roman" w:cs="Times New Roman"/>
          <w:b/>
          <w:sz w:val="24"/>
          <w:szCs w:val="24"/>
          <w:lang w:eastAsia="ar-SA"/>
        </w:rPr>
        <w:t>дитель практики от колледжа:</w:t>
      </w:r>
    </w:p>
    <w:p w:rsidR="000A44D6" w:rsidRPr="00830929" w:rsidRDefault="000A44D6" w:rsidP="000A44D6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 w:rsidR="0000288D">
        <w:rPr>
          <w:rFonts w:eastAsia="Times New Roman" w:cs="Times New Roman"/>
          <w:sz w:val="24"/>
          <w:szCs w:val="24"/>
          <w:u w:val="single"/>
          <w:lang w:eastAsia="ar-SA"/>
        </w:rPr>
        <w:t>Кустова Екатерина Андреевна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830929" w:rsidRDefault="000A44D6" w:rsidP="000A44D6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00288D">
        <w:rPr>
          <w:rFonts w:eastAsia="Times New Roman" w:cs="Times New Roman"/>
          <w:sz w:val="24"/>
          <w:szCs w:val="24"/>
          <w:u w:val="single"/>
          <w:lang w:eastAsia="ar-SA"/>
        </w:rPr>
        <w:t xml:space="preserve"> преподаватель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B80ACE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должность)                      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(подпись) </w:t>
      </w:r>
    </w:p>
    <w:p w:rsidR="000A44D6" w:rsidRPr="00B80ACE" w:rsidRDefault="000A44D6" w:rsidP="000A44D6">
      <w:pPr>
        <w:suppressAutoHyphens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0A44D6" w:rsidRPr="00830929" w:rsidRDefault="000A44D6" w:rsidP="000A44D6">
      <w:pPr>
        <w:tabs>
          <w:tab w:val="right" w:pos="6237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>Работу выполнил студент группы</w:t>
      </w:r>
      <w:r w:rsidR="0000288D"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      ПР</w:t>
      </w:r>
      <w:r w:rsidR="003C701C">
        <w:rPr>
          <w:rFonts w:eastAsia="Times New Roman" w:cs="Times New Roman"/>
          <w:sz w:val="24"/>
          <w:szCs w:val="24"/>
          <w:u w:val="single"/>
          <w:lang w:eastAsia="ar-SA"/>
        </w:rPr>
        <w:t>-</w:t>
      </w:r>
      <w:r w:rsidR="002D2FA5">
        <w:rPr>
          <w:rFonts w:eastAsia="Times New Roman" w:cs="Times New Roman"/>
          <w:sz w:val="24"/>
          <w:szCs w:val="24"/>
          <w:u w:val="single"/>
          <w:lang w:eastAsia="ar-SA"/>
        </w:rPr>
        <w:t>23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830929" w:rsidRDefault="000A44D6" w:rsidP="000A44D6">
      <w:pPr>
        <w:tabs>
          <w:tab w:val="right" w:pos="6237"/>
          <w:tab w:val="right" w:pos="7655"/>
          <w:tab w:val="right" w:pos="9356"/>
        </w:tabs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lang w:eastAsia="ar-SA"/>
        </w:rPr>
        <w:tab/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Pr="00B80ACE" w:rsidRDefault="000A44D6" w:rsidP="000A44D6">
      <w:pPr>
        <w:suppressAutoHyphens/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 w:rsidRPr="00B80ACE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)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</w:t>
      </w:r>
      <w:r w:rsidRPr="00B80ACE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(подпись) </w:t>
      </w:r>
    </w:p>
    <w:p w:rsidR="000A44D6" w:rsidRPr="00B80ACE" w:rsidRDefault="000A44D6" w:rsidP="000A44D6">
      <w:pPr>
        <w:keepNext/>
        <w:tabs>
          <w:tab w:val="num" w:pos="0"/>
        </w:tabs>
        <w:suppressAutoHyphens/>
        <w:ind w:left="432" w:hanging="432"/>
        <w:jc w:val="left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0A44D6" w:rsidRPr="00830929" w:rsidRDefault="000A44D6" w:rsidP="000A44D6">
      <w:pPr>
        <w:tabs>
          <w:tab w:val="right" w:pos="6237"/>
        </w:tabs>
        <w:suppressAutoHyphens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 w:rsidRPr="00830929">
        <w:rPr>
          <w:rFonts w:eastAsia="Times New Roman" w:cs="Times New Roman"/>
          <w:b/>
          <w:sz w:val="24"/>
          <w:szCs w:val="24"/>
          <w:lang w:eastAsia="ar-SA"/>
        </w:rPr>
        <w:t xml:space="preserve">Оценка за практику: </w:t>
      </w:r>
      <w:r w:rsidRPr="00830929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0A44D6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0A44D6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0A44D6" w:rsidRPr="004A2314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0A44D6" w:rsidRPr="004A2314" w:rsidRDefault="000A44D6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0A44D6" w:rsidRPr="00830929" w:rsidRDefault="00EE0805" w:rsidP="000A44D6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Рыбинск, 2023</w:t>
      </w:r>
      <w:bookmarkStart w:id="0" w:name="_GoBack"/>
      <w:bookmarkEnd w:id="0"/>
      <w:r w:rsidR="000A44D6" w:rsidRPr="00830929">
        <w:rPr>
          <w:rFonts w:eastAsia="Times New Roman" w:cs="Times New Roman"/>
          <w:sz w:val="24"/>
          <w:szCs w:val="24"/>
          <w:lang w:eastAsia="ar-SA"/>
        </w:rPr>
        <w:t xml:space="preserve"> г.</w:t>
      </w:r>
    </w:p>
    <w:p w:rsidR="00FF4D73" w:rsidRPr="004A2314" w:rsidRDefault="00FF4D73" w:rsidP="00FF4D73">
      <w:pPr>
        <w:pageBreakBefore/>
        <w:suppressLineNumbers/>
        <w:suppressAutoHyphens/>
        <w:spacing w:line="240" w:lineRule="auto"/>
        <w:ind w:firstLine="720"/>
        <w:jc w:val="left"/>
        <w:rPr>
          <w:rFonts w:eastAsia="Times New Roman" w:cs="Times New Roman"/>
          <w:szCs w:val="28"/>
          <w:lang w:eastAsia="ar-SA"/>
        </w:rPr>
      </w:pPr>
      <w:r w:rsidRPr="004A2314">
        <w:rPr>
          <w:rFonts w:eastAsia="Times New Roman" w:cs="Times New Roman"/>
          <w:b/>
          <w:bCs/>
          <w:sz w:val="32"/>
          <w:szCs w:val="32"/>
          <w:lang w:eastAsia="ar-SA"/>
        </w:rPr>
        <w:lastRenderedPageBreak/>
        <w:t>Рекомендации по оформлению отчета по практике</w:t>
      </w:r>
    </w:p>
    <w:p w:rsidR="00FF4D73" w:rsidRPr="004A2314" w:rsidRDefault="00FF4D73" w:rsidP="00FF4D73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i/>
          <w:iCs/>
          <w:sz w:val="20"/>
          <w:szCs w:val="20"/>
          <w:lang w:eastAsia="ar-SA"/>
        </w:rPr>
      </w:pPr>
    </w:p>
    <w:p w:rsidR="0000288D" w:rsidRPr="004A2314" w:rsidRDefault="0000288D" w:rsidP="0000288D">
      <w:pPr>
        <w:suppressLineNumbers/>
        <w:suppressAutoHyphens/>
        <w:spacing w:line="100" w:lineRule="atLeast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оформлению текста отчета:</w:t>
      </w:r>
    </w:p>
    <w:p w:rsidR="0000288D" w:rsidRPr="004A2314" w:rsidRDefault="0000288D" w:rsidP="0000288D">
      <w:pPr>
        <w:numPr>
          <w:ilvl w:val="0"/>
          <w:numId w:val="1"/>
        </w:numPr>
        <w:suppressAutoHyphens/>
        <w:spacing w:after="120"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При печатании следует руководствоваться СТП 1.01–2002, 1.02–2002, 1.03–2002.</w:t>
      </w:r>
    </w:p>
    <w:p w:rsidR="0000288D" w:rsidRPr="004A2314" w:rsidRDefault="0000288D" w:rsidP="0000288D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Отчет пишется: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от первого лица</w:t>
      </w:r>
      <w:r>
        <w:rPr>
          <w:rFonts w:eastAsia="Times New Roman" w:cs="Times New Roman"/>
          <w:sz w:val="20"/>
          <w:szCs w:val="20"/>
          <w:lang w:eastAsia="ar-SA"/>
        </w:rPr>
        <w:t xml:space="preserve"> (множественное число)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оформляется на компьютере шрифтом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Times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New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Roman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поля документа: левое – 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3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, верхнее, нижнее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– 2, правое – 1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,5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отступ первой строки – 1,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2</w:t>
      </w: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5 см;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размер шрифта — 14 </w:t>
      </w:r>
      <w:proofErr w:type="spell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пт</w:t>
      </w:r>
      <w:proofErr w:type="spell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межстрочный интервал — 1,5;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расположение номера страниц — в центре нижней части листа без точки; </w:t>
      </w:r>
    </w:p>
    <w:p w:rsidR="0000288D" w:rsidRPr="004A2314" w:rsidRDefault="0000288D" w:rsidP="0000288D">
      <w:pPr>
        <w:numPr>
          <w:ilvl w:val="0"/>
          <w:numId w:val="9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нумерация страниц на первом листе (титульном) не ставится; </w:t>
      </w:r>
    </w:p>
    <w:p w:rsidR="0000288D" w:rsidRPr="004A2314" w:rsidRDefault="0000288D" w:rsidP="0000288D">
      <w:pPr>
        <w:numPr>
          <w:ilvl w:val="0"/>
          <w:numId w:val="9"/>
        </w:numPr>
        <w:suppressAutoHyphens/>
        <w:spacing w:after="120"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выравнивание текста по ширине;</w:t>
      </w:r>
    </w:p>
    <w:p w:rsidR="0000288D" w:rsidRPr="004A2314" w:rsidRDefault="0000288D" w:rsidP="0000288D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Графики и схемы, помещённые в тексте, выполняются с необходимыми пояснениями и входят в общую нумерацию страниц. </w:t>
      </w:r>
    </w:p>
    <w:p w:rsidR="0000288D" w:rsidRPr="004A2314" w:rsidRDefault="0000288D" w:rsidP="0000288D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Иллюстрации и таблицы, расположенные на отдельных листах, включают в общую нумерацию страниц. На все иллюстрации должны быть даны ссылки в работе.</w:t>
      </w:r>
    </w:p>
    <w:p w:rsidR="0000288D" w:rsidRPr="004A2314" w:rsidRDefault="0000288D" w:rsidP="0000288D">
      <w:pPr>
        <w:widowControl w:val="0"/>
        <w:numPr>
          <w:ilvl w:val="0"/>
          <w:numId w:val="1"/>
        </w:num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При делении текста отчёта на пункты и подпункты необходимо, чтобы каждый пункт содержал законченную информацию.</w:t>
      </w:r>
    </w:p>
    <w:p w:rsidR="0000288D" w:rsidRPr="004A2314" w:rsidRDefault="0000288D" w:rsidP="0000288D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Каждый отчет выполняется индивидуально.</w:t>
      </w:r>
    </w:p>
    <w:p w:rsidR="0000288D" w:rsidRPr="004A2314" w:rsidRDefault="0000288D" w:rsidP="0000288D">
      <w:pPr>
        <w:numPr>
          <w:ilvl w:val="0"/>
          <w:numId w:val="1"/>
        </w:numPr>
        <w:suppressLineNumbers/>
        <w:suppressAutoHyphen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Содержание отчета формируется в </w:t>
      </w:r>
      <w:proofErr w:type="gramStart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папке-скоросшиватель</w:t>
      </w:r>
      <w:proofErr w:type="gramEnd"/>
      <w:r w:rsidRPr="004A2314">
        <w:rPr>
          <w:rFonts w:eastAsia="Times New Roman" w:cs="Times New Roman"/>
          <w:color w:val="000000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suppressLineNumbers/>
        <w:suppressAutoHyphens/>
        <w:spacing w:line="100" w:lineRule="atLeast"/>
        <w:ind w:firstLine="720"/>
        <w:jc w:val="center"/>
        <w:rPr>
          <w:rFonts w:eastAsia="Times New Roman" w:cs="Times New Roman"/>
          <w:sz w:val="20"/>
          <w:szCs w:val="20"/>
          <w:lang w:eastAsia="ar-SA"/>
        </w:rPr>
      </w:pPr>
    </w:p>
    <w:p w:rsidR="0000288D" w:rsidRPr="004A2314" w:rsidRDefault="0000288D" w:rsidP="0000288D">
      <w:pPr>
        <w:suppressLineNumbers/>
        <w:suppressAutoHyphens/>
        <w:spacing w:line="240" w:lineRule="auto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содержанию отчета: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Титульный лист по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r w:rsidRPr="00B17E06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 + печать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Личная карточка инструктажа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(подписывается)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Индивидуальное задание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 w:rsidRPr="004A2314">
        <w:rPr>
          <w:rFonts w:eastAsia="Times New Roman" w:cs="Times New Roman"/>
          <w:sz w:val="20"/>
          <w:szCs w:val="20"/>
          <w:lang w:eastAsia="ar-SA"/>
        </w:rPr>
        <w:t>..</w:t>
      </w:r>
      <w:proofErr w:type="gramEnd"/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Аттестационный лист по производственной практике 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Приложение к аттестационному листу по производственной практике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tabs>
          <w:tab w:val="left" w:pos="284"/>
          <w:tab w:val="num" w:pos="720"/>
        </w:tabs>
        <w:suppressAutoHyphens/>
        <w:spacing w:line="100" w:lineRule="atLeast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Характеристика на обучающегося по освоению общих компетенций</w:t>
      </w:r>
      <w:proofErr w:type="gramStart"/>
      <w:r w:rsidRPr="004A2314">
        <w:rPr>
          <w:rFonts w:eastAsia="Times New Roman" w:cs="Times New Roman"/>
          <w:sz w:val="20"/>
          <w:szCs w:val="20"/>
          <w:lang w:eastAsia="ar-SA"/>
        </w:rPr>
        <w:t>.</w:t>
      </w:r>
      <w:proofErr w:type="gramEnd"/>
      <w:r w:rsidRPr="004A2314">
        <w:rPr>
          <w:rFonts w:eastAsia="Times New Roman" w:cs="Times New Roman"/>
          <w:sz w:val="20"/>
          <w:szCs w:val="20"/>
          <w:lang w:eastAsia="ar-SA"/>
        </w:rPr>
        <w:t xml:space="preserve">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proofErr w:type="gramStart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</w:t>
      </w:r>
      <w:proofErr w:type="gramEnd"/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Отзыв студента о прохождении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студентом)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Замечания руководителя практики от колледжа.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Календарно-тематический план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Дневник прохождения производственной практики </w:t>
      </w:r>
      <w:r w:rsidRPr="004A2314"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 w:rsidRPr="004A2314">
        <w:rPr>
          <w:rFonts w:eastAsia="Times New Roman" w:cs="Times New Roman"/>
          <w:sz w:val="20"/>
          <w:szCs w:val="20"/>
          <w:lang w:eastAsia="ar-SA"/>
        </w:rPr>
        <w:t>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Отчет </w:t>
      </w:r>
      <w:r>
        <w:rPr>
          <w:rFonts w:eastAsia="Times New Roman" w:cs="Times New Roman"/>
          <w:sz w:val="20"/>
          <w:szCs w:val="20"/>
          <w:lang w:eastAsia="ar-SA"/>
        </w:rPr>
        <w:t>о прохождении</w:t>
      </w: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производственной практики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>Список использованных источников.</w:t>
      </w:r>
    </w:p>
    <w:p w:rsidR="0000288D" w:rsidRPr="004A2314" w:rsidRDefault="0000288D" w:rsidP="0000288D">
      <w:pPr>
        <w:numPr>
          <w:ilvl w:val="0"/>
          <w:numId w:val="3"/>
        </w:numPr>
        <w:suppressLineNumbers/>
        <w:tabs>
          <w:tab w:val="num" w:pos="720"/>
        </w:tabs>
        <w:suppressAutoHyphens/>
        <w:spacing w:line="240" w:lineRule="auto"/>
        <w:ind w:left="720" w:hanging="360"/>
        <w:jc w:val="left"/>
        <w:rPr>
          <w:rFonts w:eastAsia="Times New Roman" w:cs="Times New Roman"/>
          <w:b/>
          <w:i/>
          <w:iCs/>
          <w:sz w:val="20"/>
          <w:szCs w:val="20"/>
          <w:lang w:eastAsia="ar-SA"/>
        </w:rPr>
      </w:pPr>
      <w:r w:rsidRPr="004A2314">
        <w:rPr>
          <w:rFonts w:eastAsia="Times New Roman" w:cs="Times New Roman"/>
          <w:sz w:val="20"/>
          <w:szCs w:val="20"/>
          <w:lang w:eastAsia="ar-SA"/>
        </w:rPr>
        <w:t xml:space="preserve"> Приложения (если есть).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507AFC" w:rsidP="00507AFC">
      <w:pPr>
        <w:pageBreakBefore/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  <w:lastRenderedPageBreak/>
        <w:t xml:space="preserve">ЛИЧНАЯ КАРТОЧКА ИНСТРУКТАЖА ПО БЕЗОПАСНЫМ МЕТОДАМ РАБОТЫ И ПРОТИВОПОЖАРНОЙ БЕЗОПАСНОСТИ </w:t>
      </w:r>
    </w:p>
    <w:p w:rsidR="00507AFC" w:rsidRPr="00507AFC" w:rsidRDefault="00507AFC" w:rsidP="00507AFC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1. Вводный инструктаж </w:t>
      </w: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13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708"/>
        <w:gridCol w:w="4609"/>
      </w:tblGrid>
      <w:tr w:rsidR="00B41B65" w:rsidRPr="004A2314" w:rsidTr="00C262E7">
        <w:trPr>
          <w:trHeight w:val="2205"/>
        </w:trPr>
        <w:tc>
          <w:tcPr>
            <w:tcW w:w="4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подпись,        Фамилия И.О.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_____________________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 Фамилия И.О.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2. Первичный инструктаж на рабочем месте </w:t>
      </w: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0" w:type="auto"/>
        <w:tblInd w:w="128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693"/>
        <w:gridCol w:w="4624"/>
      </w:tblGrid>
      <w:tr w:rsidR="00B41B65" w:rsidRPr="004A2314" w:rsidTr="00C262E7">
        <w:trPr>
          <w:trHeight w:val="1046"/>
        </w:trPr>
        <w:tc>
          <w:tcPr>
            <w:tcW w:w="4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Провёл инженер по охране труда и технике безопасности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подпись,               Фамилия И.О.</w:t>
            </w:r>
            <w:r w:rsidRPr="004A2314">
              <w:rPr>
                <w:rFonts w:eastAsia="Times New Roman" w:cs="Times New Roman"/>
                <w:i/>
                <w:iCs/>
                <w:color w:val="000000"/>
                <w:sz w:val="23"/>
                <w:szCs w:val="23"/>
                <w:lang w:eastAsia="hi-IN" w:bidi="hi-IN"/>
              </w:rPr>
              <w:t xml:space="preserve">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  <w:tc>
          <w:tcPr>
            <w:tcW w:w="462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_________ ____________________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 w:rsidRPr="004A231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подпись,           Фамилия И.О. </w:t>
            </w: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B41B65" w:rsidRPr="004A2314" w:rsidRDefault="00B41B65" w:rsidP="00C262E7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4A2314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 xml:space="preserve">____ _______________20____г. </w:t>
            </w:r>
          </w:p>
        </w:tc>
      </w:tr>
    </w:tbl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3. Разрешение на допуск к работе </w:t>
      </w:r>
    </w:p>
    <w:p w:rsidR="00B41B65" w:rsidRPr="004A2314" w:rsidRDefault="00B41B65" w:rsidP="00B41B65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B41B65" w:rsidRDefault="00B41B65" w:rsidP="00B41B65">
      <w:pPr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>Разрешено допустить к самостоятельной работе</w:t>
      </w:r>
      <w:r w:rsidRPr="004A2314"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 </w:t>
      </w:r>
    </w:p>
    <w:p w:rsidR="00B41B65" w:rsidRPr="007F7B5F" w:rsidRDefault="00B41B65" w:rsidP="00B41B65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 xml:space="preserve">    </w:t>
      </w: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ab/>
      </w:r>
    </w:p>
    <w:p w:rsidR="00B41B65" w:rsidRPr="007F7B5F" w:rsidRDefault="00B41B65" w:rsidP="00B41B65">
      <w:pPr>
        <w:tabs>
          <w:tab w:val="right" w:pos="9356"/>
        </w:tabs>
        <w:suppressAutoHyphens/>
        <w:autoSpaceDE w:val="0"/>
        <w:spacing w:line="200" w:lineRule="atLeast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ab/>
      </w:r>
    </w:p>
    <w:p w:rsidR="00B41B65" w:rsidRPr="004A2314" w:rsidRDefault="00B41B65" w:rsidP="00B41B65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B41B65" w:rsidRPr="004A2314" w:rsidRDefault="00B41B65" w:rsidP="00B41B65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B41B65" w:rsidRPr="004A2314" w:rsidRDefault="00B41B65" w:rsidP="00B41B65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B41B65" w:rsidRPr="004F5C67" w:rsidRDefault="00B41B65" w:rsidP="00B41B65">
      <w:pPr>
        <w:tabs>
          <w:tab w:val="left" w:leader="underscore" w:pos="5670"/>
          <w:tab w:val="left" w:pos="6237"/>
          <w:tab w:val="right" w:leader="underscore" w:pos="9356"/>
        </w:tabs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b/>
          <w:i/>
          <w:iCs/>
          <w:color w:val="000000"/>
          <w:sz w:val="20"/>
          <w:szCs w:val="20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Cs w:val="28"/>
          <w:lang w:eastAsia="hi-IN" w:bidi="hi-IN"/>
        </w:rPr>
        <w:t xml:space="preserve">Начальник цеха (отдела) </w:t>
      </w:r>
      <w:r w:rsidRPr="004F5C67"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</w:p>
    <w:p w:rsidR="00B41B65" w:rsidRPr="004A2314" w:rsidRDefault="00B41B65" w:rsidP="00B41B65">
      <w:pPr>
        <w:suppressAutoHyphens/>
        <w:autoSpaceDE w:val="0"/>
        <w:spacing w:line="100" w:lineRule="atLeast"/>
        <w:ind w:firstLine="0"/>
        <w:jc w:val="left"/>
        <w:rPr>
          <w:rFonts w:eastAsia="Times New Roman" w:cs="Times New Roman"/>
          <w:b/>
          <w:i/>
          <w:iCs/>
          <w:color w:val="000000"/>
          <w:szCs w:val="28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                                            </w:t>
      </w:r>
      <w:r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</w:t>
      </w:r>
      <w:r w:rsidRPr="004A2314"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подпись                                  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        </w:t>
      </w:r>
      <w:r w:rsidRPr="004A2314"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Фамилия И.О. 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28061F" w:rsidRPr="004A2314" w:rsidRDefault="0028061F" w:rsidP="0028061F">
      <w:pPr>
        <w:pageBreakBefore/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lastRenderedPageBreak/>
        <w:t>СОГЛАСОВАНО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</w:r>
      <w:r w:rsidRPr="004A2314">
        <w:rPr>
          <w:rFonts w:eastAsia="Times New Roman" w:cs="Times New Roman"/>
          <w:sz w:val="18"/>
          <w:szCs w:val="18"/>
          <w:lang w:eastAsia="ar-SA"/>
        </w:rPr>
        <w:t>УТВЕРЖДАЮ</w:t>
      </w:r>
    </w:p>
    <w:p w:rsidR="0028061F" w:rsidRPr="004A2314" w:rsidRDefault="0028061F" w:rsidP="0028061F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руководитель от организации</w:t>
      </w:r>
      <w:r>
        <w:rPr>
          <w:rFonts w:eastAsia="Times New Roman" w:cs="Times New Roman"/>
          <w:sz w:val="18"/>
          <w:szCs w:val="18"/>
          <w:lang w:eastAsia="ar-SA"/>
        </w:rPr>
        <w:t xml:space="preserve"> </w:t>
      </w:r>
      <w:r>
        <w:rPr>
          <w:rFonts w:eastAsia="Times New Roman" w:cs="Times New Roman"/>
          <w:sz w:val="18"/>
          <w:szCs w:val="18"/>
          <w:lang w:eastAsia="ar-SA"/>
        </w:rPr>
        <w:tab/>
        <w:t xml:space="preserve">председатель </w:t>
      </w:r>
      <w:r w:rsidRPr="004A2314">
        <w:rPr>
          <w:rFonts w:eastAsia="Times New Roman" w:cs="Times New Roman"/>
          <w:sz w:val="18"/>
          <w:szCs w:val="18"/>
          <w:lang w:eastAsia="ar-SA"/>
        </w:rPr>
        <w:t>ПЦК</w:t>
      </w:r>
      <w:r>
        <w:rPr>
          <w:rFonts w:eastAsia="Times New Roman" w:cs="Times New Roman"/>
          <w:sz w:val="18"/>
          <w:szCs w:val="18"/>
          <w:lang w:eastAsia="ar-SA"/>
        </w:rPr>
        <w:t xml:space="preserve"> «Программирования»</w:t>
      </w:r>
    </w:p>
    <w:p w:rsidR="0028061F" w:rsidRPr="002C205D" w:rsidRDefault="0028061F" w:rsidP="0028061F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u w:val="single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28061F" w:rsidRPr="004A2314" w:rsidRDefault="0028061F" w:rsidP="0028061F">
      <w:pPr>
        <w:tabs>
          <w:tab w:val="left" w:pos="6096"/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4A2314"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28061F" w:rsidRPr="004A2314" w:rsidRDefault="0028061F" w:rsidP="0028061F">
      <w:pPr>
        <w:tabs>
          <w:tab w:val="left" w:pos="680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28061F" w:rsidRPr="009F633F" w:rsidRDefault="0028061F" w:rsidP="0028061F">
      <w:pPr>
        <w:tabs>
          <w:tab w:val="left" w:pos="609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 w:rsidRPr="009F633F">
        <w:rPr>
          <w:rFonts w:eastAsia="Times New Roman" w:cs="Times New Roman"/>
          <w:sz w:val="18"/>
          <w:szCs w:val="18"/>
          <w:lang w:eastAsia="ar-SA"/>
        </w:rPr>
        <w:t>МП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ФГБОУ ВО РГАТУ  им. П.А. Соловьева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Авиационный колледж</w:t>
      </w:r>
    </w:p>
    <w:p w:rsidR="00507AFC" w:rsidRPr="00507AFC" w:rsidRDefault="00507AFC" w:rsidP="00507AFC">
      <w:pPr>
        <w:suppressAutoHyphens/>
        <w:spacing w:line="240" w:lineRule="auto"/>
        <w:ind w:firstLine="72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ИНДИВИДУАЛЬНОЕ ЗАДАНИЕ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НА ПРОИЗВОДСТВЕННУЮ ПРАКТИКУ ПП.02 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(ПО ПРОФИЛЮ СПЕЦИАЛЬНОСТИ) 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bCs/>
          <w:sz w:val="24"/>
          <w:szCs w:val="24"/>
          <w:lang w:eastAsia="ar-SA"/>
        </w:rPr>
        <w:t>09.02.03 Программирование в компьютерных системах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28061F" w:rsidRPr="00BF286A" w:rsidRDefault="0028061F" w:rsidP="0028061F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в организации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8061F" w:rsidRPr="004A2314" w:rsidRDefault="0028061F" w:rsidP="0028061F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28061F" w:rsidRPr="00BF286A" w:rsidRDefault="0028061F" w:rsidP="0028061F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студенту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8061F" w:rsidRPr="004A2314" w:rsidRDefault="0028061F" w:rsidP="0028061F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28061F" w:rsidRPr="00D53343" w:rsidRDefault="0028061F" w:rsidP="0028061F">
      <w:pPr>
        <w:tabs>
          <w:tab w:val="left" w:pos="3686"/>
          <w:tab w:val="right" w:pos="7655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Начало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lang w:eastAsia="ar-SA"/>
        </w:rPr>
        <w:t xml:space="preserve">Окончание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В процессе производственной практики студент должен познакомиться </w:t>
      </w:r>
      <w:proofErr w:type="gramStart"/>
      <w:r w:rsidRPr="00507AFC">
        <w:rPr>
          <w:rFonts w:eastAsia="Times New Roman" w:cs="Times New Roman"/>
          <w:sz w:val="24"/>
          <w:szCs w:val="24"/>
          <w:lang w:eastAsia="ar-SA"/>
        </w:rPr>
        <w:t>с</w:t>
      </w:r>
      <w:proofErr w:type="gramEnd"/>
      <w:r w:rsidRPr="00507AFC">
        <w:rPr>
          <w:rFonts w:eastAsia="Times New Roman" w:cs="Times New Roman"/>
          <w:sz w:val="24"/>
          <w:szCs w:val="24"/>
          <w:lang w:eastAsia="ar-SA"/>
        </w:rPr>
        <w:t>:</w:t>
      </w:r>
    </w:p>
    <w:p w:rsidR="00507AFC" w:rsidRPr="00507AFC" w:rsidRDefault="00507AFC" w:rsidP="00507AFC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организационной структурой предприятия;</w:t>
      </w:r>
    </w:p>
    <w:p w:rsidR="00507AFC" w:rsidRPr="00507AFC" w:rsidRDefault="00507AFC" w:rsidP="00507AFC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функциями подразделений и их взаимосвязью;</w:t>
      </w:r>
    </w:p>
    <w:p w:rsidR="00507AFC" w:rsidRPr="00507AFC" w:rsidRDefault="00507AFC" w:rsidP="00507AFC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правилами внутреннего распорядка предприятия;</w:t>
      </w:r>
    </w:p>
    <w:p w:rsidR="00507AFC" w:rsidRPr="00507AFC" w:rsidRDefault="00507AFC" w:rsidP="00507AFC">
      <w:pPr>
        <w:numPr>
          <w:ilvl w:val="0"/>
          <w:numId w:val="4"/>
        </w:numPr>
        <w:suppressAutoHyphens/>
        <w:spacing w:line="240" w:lineRule="auto"/>
        <w:jc w:val="left"/>
        <w:rPr>
          <w:rFonts w:eastAsia="Times New Roman" w:cs="Times New Roman"/>
          <w:sz w:val="20"/>
          <w:szCs w:val="20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правилами охраны труда и противопожарной безопасности.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В процессе практики студент должен:</w:t>
      </w:r>
    </w:p>
    <w:p w:rsidR="007C2721" w:rsidRPr="00F417A5" w:rsidRDefault="007C2721" w:rsidP="007C2721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работать с современными case-средствами проектирования баз данных</w:t>
      </w:r>
      <w:r>
        <w:rPr>
          <w:rFonts w:eastAsia="Times New Roman" w:cs="Times New Roman"/>
          <w:sz w:val="24"/>
          <w:szCs w:val="24"/>
          <w:lang w:eastAsia="ar-SA"/>
        </w:rPr>
        <w:t xml:space="preserve"> (используемые case-средства: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7C2721" w:rsidRPr="00507AFC" w:rsidRDefault="007C2721" w:rsidP="007C2721">
      <w:pPr>
        <w:tabs>
          <w:tab w:val="right" w:pos="9356"/>
        </w:tabs>
        <w:suppressAutoHyphens/>
        <w:spacing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Pr="00507AFC">
        <w:rPr>
          <w:rFonts w:eastAsia="Times New Roman" w:cs="Times New Roman"/>
          <w:sz w:val="24"/>
          <w:szCs w:val="24"/>
          <w:lang w:eastAsia="ar-SA"/>
        </w:rPr>
        <w:t>;</w:t>
      </w:r>
    </w:p>
    <w:p w:rsidR="00F417A5" w:rsidRPr="00F417A5" w:rsidRDefault="00507AFC" w:rsidP="00F417A5">
      <w:pPr>
        <w:numPr>
          <w:ilvl w:val="0"/>
          <w:numId w:val="4"/>
        </w:numPr>
        <w:tabs>
          <w:tab w:val="clear" w:pos="720"/>
          <w:tab w:val="right" w:pos="9356"/>
        </w:tabs>
        <w:suppressAutoHyphens/>
        <w:spacing w:line="240" w:lineRule="auto"/>
        <w:ind w:left="714" w:hanging="357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работать с объектами баз данных в конкретной СУБД</w:t>
      </w:r>
      <w:r w:rsidR="00F417A5">
        <w:rPr>
          <w:rFonts w:eastAsia="Times New Roman" w:cs="Times New Roman"/>
          <w:sz w:val="24"/>
          <w:szCs w:val="24"/>
          <w:lang w:eastAsia="ar-SA"/>
        </w:rPr>
        <w:t xml:space="preserve"> (используемая СУБД: </w:t>
      </w:r>
      <w:r w:rsidR="00F417A5"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 w:rsidR="00F417A5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507AFC" w:rsidRPr="00507AFC" w:rsidRDefault="00F417A5" w:rsidP="00F417A5">
      <w:pPr>
        <w:tabs>
          <w:tab w:val="right" w:pos="9356"/>
        </w:tabs>
        <w:suppressAutoHyphens/>
        <w:spacing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)</w:t>
      </w:r>
      <w:r w:rsidR="00507AFC" w:rsidRPr="00507AFC">
        <w:rPr>
          <w:rFonts w:eastAsia="Times New Roman" w:cs="Times New Roman"/>
          <w:sz w:val="24"/>
          <w:szCs w:val="24"/>
          <w:lang w:eastAsia="ar-SA"/>
        </w:rPr>
        <w:t>;</w:t>
      </w:r>
    </w:p>
    <w:p w:rsidR="007C2721" w:rsidRPr="00507AFC" w:rsidRDefault="007C2721" w:rsidP="007C2721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формировать и настраивать схему базы данных;</w:t>
      </w:r>
    </w:p>
    <w:p w:rsidR="00507AFC" w:rsidRPr="00507AFC" w:rsidRDefault="00507AFC" w:rsidP="00507AFC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использовать средства заполнения базы данных;</w:t>
      </w:r>
    </w:p>
    <w:p w:rsidR="00507AFC" w:rsidRPr="00507AFC" w:rsidRDefault="00507AFC" w:rsidP="00507AFC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создавать объекты баз данных в современных СУБД и управлять доступом к этим объектам;</w:t>
      </w:r>
    </w:p>
    <w:p w:rsidR="00507AFC" w:rsidRPr="00507AFC" w:rsidRDefault="00507AFC" w:rsidP="00507AFC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разрабатывать прикладные программы с использованием языка SQL;</w:t>
      </w:r>
    </w:p>
    <w:p w:rsidR="00507AFC" w:rsidRPr="00507AFC" w:rsidRDefault="00507AFC" w:rsidP="00507AFC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создавать хранимые процедуры и триггеры на базах данных;</w:t>
      </w:r>
    </w:p>
    <w:p w:rsidR="00507AFC" w:rsidRPr="00507AFC" w:rsidRDefault="00507AFC" w:rsidP="00507AFC">
      <w:pPr>
        <w:numPr>
          <w:ilvl w:val="0"/>
          <w:numId w:val="4"/>
        </w:numPr>
        <w:tabs>
          <w:tab w:val="left" w:pos="720"/>
          <w:tab w:val="num" w:pos="72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пр</w:t>
      </w:r>
      <w:r w:rsidR="00F417A5">
        <w:rPr>
          <w:rFonts w:eastAsia="Times New Roman" w:cs="Times New Roman"/>
          <w:sz w:val="24"/>
          <w:szCs w:val="24"/>
          <w:lang w:eastAsia="ar-SA"/>
        </w:rPr>
        <w:t xml:space="preserve">именять стандартные методы для </w:t>
      </w:r>
      <w:r w:rsidRPr="00507AFC">
        <w:rPr>
          <w:rFonts w:eastAsia="Times New Roman" w:cs="Times New Roman"/>
          <w:sz w:val="24"/>
          <w:szCs w:val="24"/>
          <w:lang w:eastAsia="ar-SA"/>
        </w:rPr>
        <w:t>защиты объектов баз данных.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Руководитель практики:</w:t>
      </w:r>
    </w:p>
    <w:p w:rsidR="0028061F" w:rsidRPr="004A2314" w:rsidRDefault="0028061F" w:rsidP="0028061F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предприятия: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28061F" w:rsidRPr="004A2314" w:rsidRDefault="0028061F" w:rsidP="0028061F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(фамилия, имя, отчество)   </w:t>
      </w:r>
    </w:p>
    <w:p w:rsidR="0028061F" w:rsidRPr="004A2314" w:rsidRDefault="0028061F" w:rsidP="0028061F">
      <w:pPr>
        <w:tabs>
          <w:tab w:val="left" w:leader="underscore" w:pos="6521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колледжа: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28061F" w:rsidRPr="004A2314" w:rsidRDefault="0028061F" w:rsidP="0028061F">
      <w:pPr>
        <w:keepNext/>
        <w:tabs>
          <w:tab w:val="num" w:pos="0"/>
        </w:tabs>
        <w:suppressAutoHyphens/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(подпись)              (дата)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(фамилия, имя, отчество)   </w:t>
      </w:r>
    </w:p>
    <w:p w:rsidR="00507AFC" w:rsidRPr="00507AFC" w:rsidRDefault="00507AFC" w:rsidP="00507AFC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sz w:val="24"/>
          <w:szCs w:val="24"/>
          <w:lang w:eastAsia="ar-SA"/>
        </w:rPr>
        <w:lastRenderedPageBreak/>
        <w:t>Аттестационный лист по производственной практике ПП.02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12571" w:rsidRPr="00EB5D64" w:rsidRDefault="00412571" w:rsidP="00412571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Ф.И.О.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412571" w:rsidRPr="004A2314" w:rsidRDefault="00412571" w:rsidP="00412571">
      <w:pPr>
        <w:tabs>
          <w:tab w:val="left" w:pos="1985"/>
          <w:tab w:val="left" w:pos="4536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Курс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>группа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>.</w:t>
      </w:r>
    </w:p>
    <w:p w:rsidR="00412571" w:rsidRPr="004A2314" w:rsidRDefault="00412571" w:rsidP="0041257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4A2314">
        <w:rPr>
          <w:rFonts w:eastAsia="Times New Roman" w:cs="Times New Roman"/>
          <w:sz w:val="24"/>
          <w:szCs w:val="24"/>
          <w:lang w:eastAsia="ar-SA"/>
        </w:rPr>
        <w:t>я(</w:t>
      </w:r>
      <w:proofErr w:type="spellStart"/>
      <w:proofErr w:type="gramEnd"/>
      <w:r w:rsidRPr="004A2314">
        <w:rPr>
          <w:rFonts w:eastAsia="Times New Roman" w:cs="Times New Roman"/>
          <w:sz w:val="24"/>
          <w:szCs w:val="24"/>
          <w:lang w:eastAsia="ar-SA"/>
        </w:rPr>
        <w:t>аяся</w:t>
      </w:r>
      <w:proofErr w:type="spellEnd"/>
      <w:r w:rsidRPr="004A2314">
        <w:rPr>
          <w:rFonts w:eastAsia="Times New Roman" w:cs="Times New Roman"/>
          <w:sz w:val="24"/>
          <w:szCs w:val="24"/>
          <w:lang w:eastAsia="ar-SA"/>
        </w:rPr>
        <w:t>) по  специальности СПО</w:t>
      </w:r>
    </w:p>
    <w:p w:rsidR="00412571" w:rsidRPr="004A2314" w:rsidRDefault="00412571" w:rsidP="00412571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                           </w:t>
      </w:r>
      <w:r w:rsidRPr="004A2314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>09.02.03 Программирование в компьютерных системах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ab/>
      </w:r>
    </w:p>
    <w:p w:rsidR="00507AFC" w:rsidRPr="00507AFC" w:rsidRDefault="00412571" w:rsidP="00412571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507AFC" w:rsidRPr="00507AFC">
        <w:rPr>
          <w:rFonts w:eastAsia="Times New Roman" w:cs="Times New Roman"/>
          <w:i/>
          <w:sz w:val="16"/>
          <w:szCs w:val="16"/>
          <w:lang w:eastAsia="ar-SA"/>
        </w:rPr>
        <w:t>(код и наименование)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проше</w:t>
      </w:r>
      <w:proofErr w:type="gramStart"/>
      <w:r w:rsidRPr="00507AFC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507AFC">
        <w:rPr>
          <w:rFonts w:eastAsia="Times New Roman" w:cs="Times New Roman"/>
          <w:sz w:val="24"/>
          <w:szCs w:val="24"/>
          <w:lang w:eastAsia="ar-SA"/>
        </w:rPr>
        <w:t>ла) производственную практику по профессиональному модулю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ПМ.02 Разработка и администрирование баз данных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 xml:space="preserve"> 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r w:rsidRPr="00507AFC"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72 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 часа</w:t>
      </w:r>
    </w:p>
    <w:p w:rsidR="00412571" w:rsidRPr="004A2314" w:rsidRDefault="00412571" w:rsidP="00412571">
      <w:pPr>
        <w:tabs>
          <w:tab w:val="left" w:pos="2835"/>
          <w:tab w:val="left" w:pos="5954"/>
        </w:tabs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 по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4A2314">
        <w:rPr>
          <w:rFonts w:eastAsia="Times New Roman" w:cs="Times New Roman"/>
          <w:sz w:val="24"/>
          <w:szCs w:val="24"/>
          <w:lang w:eastAsia="ar-SA"/>
        </w:rPr>
        <w:t xml:space="preserve">  20___ г.</w:t>
      </w:r>
    </w:p>
    <w:p w:rsidR="00412571" w:rsidRPr="005504A9" w:rsidRDefault="00412571" w:rsidP="00412571">
      <w:pPr>
        <w:tabs>
          <w:tab w:val="right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u w:val="single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в организации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507AFC" w:rsidRPr="00507AFC" w:rsidRDefault="00412571" w:rsidP="00412571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sz w:val="16"/>
          <w:szCs w:val="16"/>
          <w:lang w:eastAsia="ar-SA"/>
        </w:rPr>
        <w:t xml:space="preserve"> </w:t>
      </w:r>
      <w:r w:rsidR="00507AFC" w:rsidRPr="00507AFC">
        <w:rPr>
          <w:rFonts w:eastAsia="Times New Roman" w:cs="Times New Roman"/>
          <w:i/>
          <w:sz w:val="16"/>
          <w:szCs w:val="16"/>
          <w:lang w:eastAsia="ar-SA"/>
        </w:rPr>
        <w:t>(наименование организации, юридический адрес)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Виды и качество выполнения работ:</w:t>
      </w:r>
    </w:p>
    <w:tbl>
      <w:tblPr>
        <w:tblW w:w="97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187"/>
        <w:gridCol w:w="3531"/>
        <w:gridCol w:w="7"/>
      </w:tblGrid>
      <w:tr w:rsidR="00507AFC" w:rsidRPr="00507AFC" w:rsidTr="00CC296F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Виды работ, выполненные </w:t>
            </w:r>
            <w:proofErr w:type="gramStart"/>
            <w:r w:rsidRPr="00507AFC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обучающимся</w:t>
            </w:r>
            <w:proofErr w:type="gramEnd"/>
            <w:r w:rsidRPr="00507AFC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 во время практики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(выполнено</w:t>
            </w:r>
            <w:r w:rsidRPr="00507AFC">
              <w:rPr>
                <w:rFonts w:eastAsia="Times New Roman" w:cs="Times New Roman"/>
                <w:i/>
                <w:iCs/>
                <w:sz w:val="20"/>
                <w:szCs w:val="20"/>
                <w:lang w:val="en-US" w:eastAsia="ar-SA"/>
              </w:rPr>
              <w:t>/</w:t>
            </w:r>
            <w:r w:rsidRPr="00507AFC"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не выполнено)</w:t>
            </w:r>
          </w:p>
        </w:tc>
      </w:tr>
      <w:tr w:rsidR="00507AFC" w:rsidRPr="00507AFC" w:rsidTr="00CC296F">
        <w:trPr>
          <w:gridAfter w:val="1"/>
          <w:wAfter w:w="7" w:type="dxa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Прохождение  инструктажа:</w:t>
            </w:r>
          </w:p>
          <w:p w:rsidR="00507AFC" w:rsidRPr="00507AFC" w:rsidRDefault="00507AFC" w:rsidP="00507AFC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вводного, </w:t>
            </w:r>
          </w:p>
          <w:p w:rsidR="00507AFC" w:rsidRPr="00507AFC" w:rsidRDefault="00507AFC" w:rsidP="00507AFC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на рабочем месте, </w:t>
            </w:r>
          </w:p>
          <w:p w:rsidR="00507AFC" w:rsidRPr="00507AFC" w:rsidRDefault="00507AFC" w:rsidP="00507AFC">
            <w:pPr>
              <w:numPr>
                <w:ilvl w:val="0"/>
                <w:numId w:val="5"/>
              </w:numPr>
              <w:suppressAutoHyphens/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по технике безопасности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507AFC" w:rsidRPr="00507AFC" w:rsidTr="00CC296F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autoSpaceDE w:val="0"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Ознакомительная экскурсия по предприятию. Изучить следующие вопросы: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структура предприятия;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правила внутреннего трудового распорядка;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функции главных специалистов предприятия;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перспективы развития производства; </w:t>
            </w:r>
          </w:p>
          <w:p w:rsidR="00507AFC" w:rsidRPr="00507AFC" w:rsidRDefault="00507AFC" w:rsidP="00507AFC">
            <w:pPr>
              <w:numPr>
                <w:ilvl w:val="0"/>
                <w:numId w:val="6"/>
              </w:numPr>
              <w:suppressAutoHyphens/>
              <w:autoSpaceDE w:val="0"/>
              <w:snapToGrid w:val="0"/>
              <w:spacing w:line="200" w:lineRule="atLeast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507AFC" w:rsidRPr="00507AFC" w:rsidTr="00CC296F">
        <w:trPr>
          <w:gridAfter w:val="1"/>
          <w:wAfter w:w="7" w:type="dxa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Информационные мероприятия по ознакомлению с оборудованием и технологией. 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507AFC" w:rsidRPr="00507AFC" w:rsidTr="00CC296F">
        <w:trPr>
          <w:trHeight w:val="1830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заданий согласно специфики предприятия:</w:t>
            </w:r>
          </w:p>
          <w:p w:rsidR="007762D8" w:rsidRPr="00507AFC" w:rsidRDefault="007762D8" w:rsidP="007762D8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работа с современными case-средствами проектирования баз данных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работа с объектами баз данных в конкретной СУБД;</w:t>
            </w:r>
          </w:p>
          <w:p w:rsidR="007762D8" w:rsidRPr="00507AFC" w:rsidRDefault="007762D8" w:rsidP="007762D8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формирование и настраивание схемы базы данных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использование средств заполнения базы данных;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создание объектов баз данных в современных СУБД и управление доступом к этим объектам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разработка </w:t>
            </w:r>
            <w:proofErr w:type="gramStart"/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прикладных</w:t>
            </w:r>
            <w:proofErr w:type="gramEnd"/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программы с использованием языка SQL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создание хранимых процедур и триггеров на базах данных</w:t>
            </w:r>
          </w:p>
          <w:p w:rsidR="00507AFC" w:rsidRPr="00507AFC" w:rsidRDefault="00507AFC" w:rsidP="00507AFC">
            <w:pPr>
              <w:numPr>
                <w:ilvl w:val="0"/>
                <w:numId w:val="4"/>
              </w:numPr>
              <w:tabs>
                <w:tab w:val="left" w:pos="720"/>
                <w:tab w:val="num" w:pos="720"/>
              </w:tabs>
              <w:suppressAutoHyphens/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0"/>
                <w:lang w:eastAsia="ar-SA"/>
              </w:rPr>
              <w:t>применение стандартных методов для защиты объектов баз данных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507AFC" w:rsidRPr="00507AFC" w:rsidTr="00CC296F"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autoSpaceDE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 xml:space="preserve">Групповые консультации с руководителем практики. 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07AFC" w:rsidRPr="00507AFC" w:rsidRDefault="00507AFC" w:rsidP="00507AFC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Chars="245" w:firstLine="588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507AFC">
        <w:rPr>
          <w:rFonts w:eastAsia="Times New Roman" w:cs="Times New Roman"/>
          <w:sz w:val="24"/>
          <w:szCs w:val="24"/>
          <w:lang w:eastAsia="ar-SA"/>
        </w:rPr>
        <w:t>сформированы</w:t>
      </w:r>
      <w:proofErr w:type="gramEnd"/>
      <w:r w:rsidRPr="00507AFC">
        <w:rPr>
          <w:rFonts w:eastAsia="Times New Roman" w:cs="Times New Roman"/>
          <w:sz w:val="24"/>
          <w:szCs w:val="24"/>
          <w:lang w:eastAsia="ar-SA"/>
        </w:rPr>
        <w:t>/не сформированы профессиональные компетенции, отраженные в Приложении к аттестационному листу по производственной практике.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pageBreakBefore/>
        <w:suppressAutoHyphens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lastRenderedPageBreak/>
        <w:t>ПРИЛОЖЕНИЕ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t>к аттестационному листу по производственной практике ПП.02</w:t>
      </w:r>
    </w:p>
    <w:p w:rsidR="00507AFC" w:rsidRPr="00507AFC" w:rsidRDefault="00507AFC" w:rsidP="00507AFC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У </w:t>
      </w:r>
      <w:proofErr w:type="gramStart"/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обучающегося</w:t>
      </w:r>
      <w:proofErr w:type="gramEnd"/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/обучающейся ___________________ были сформированы следующие профессиональные компетенции: </w:t>
      </w:r>
    </w:p>
    <w:p w:rsidR="00507AFC" w:rsidRPr="00507AFC" w:rsidRDefault="00507AFC" w:rsidP="00507AFC">
      <w:pPr>
        <w:suppressAutoHyphens/>
        <w:autoSpaceDE w:val="0"/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</w:p>
    <w:tbl>
      <w:tblPr>
        <w:tblW w:w="0" w:type="auto"/>
        <w:tblInd w:w="92" w:type="dxa"/>
        <w:tblBorders>
          <w:top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5009"/>
        <w:gridCol w:w="1536"/>
      </w:tblGrid>
      <w:tr w:rsidR="00507AFC" w:rsidRPr="00507AFC" w:rsidTr="00CC296F">
        <w:tc>
          <w:tcPr>
            <w:tcW w:w="2851" w:type="dxa"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профессиональной (ПК)  компетенции 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 и практическому опыту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ПК 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CC4165" w:rsidRPr="00507AFC" w:rsidTr="00D07673">
        <w:trPr>
          <w:trHeight w:val="649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 2.1 Разрабатывать </w:t>
            </w:r>
          </w:p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объекты базы данных </w:t>
            </w:r>
          </w:p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создавать объекты баз данных в современных СУБД и управлять доступом к этим объектам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4165">
        <w:trPr>
          <w:trHeight w:val="276"/>
        </w:trPr>
        <w:tc>
          <w:tcPr>
            <w:tcW w:w="2851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24639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использования средств заполнения базы данных;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E27935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191"/>
        </w:trPr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FFFFF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>ПК 2.2</w:t>
            </w:r>
          </w:p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>Реализовывать базу данных в конкретной СУБД</w:t>
            </w:r>
          </w:p>
        </w:tc>
        <w:tc>
          <w:tcPr>
            <w:tcW w:w="5009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работы с объектами баз данных в конкретной СУБД;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449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формировать и настраивать схему базы данных;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511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работать с современными case-средствами проектирования баз данных;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435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FFFFF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FFFFF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разрабатывать прикладные программы с использованием языка SQL;</w:t>
            </w:r>
          </w:p>
        </w:tc>
        <w:tc>
          <w:tcPr>
            <w:tcW w:w="1536" w:type="dxa"/>
            <w:shd w:val="clear" w:color="auto" w:fill="FFFFFF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FF4D73">
        <w:tc>
          <w:tcPr>
            <w:tcW w:w="2851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ПК 2.3 </w:t>
            </w:r>
          </w:p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>Решать вопросы администрирования базы данных</w:t>
            </w: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использования средств заполнения базы данных;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FF4D73">
        <w:trPr>
          <w:trHeight w:val="420"/>
        </w:trPr>
        <w:tc>
          <w:tcPr>
            <w:tcW w:w="2851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создавать хранимые процедуры и триггеры на базах данных;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399"/>
        </w:trPr>
        <w:tc>
          <w:tcPr>
            <w:tcW w:w="2851" w:type="dxa"/>
            <w:vMerge w:val="restart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C4165" w:rsidRPr="00507AFC" w:rsidRDefault="00CC4165" w:rsidP="00507AFC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>ПК2.4</w:t>
            </w:r>
            <w:proofErr w:type="gramStart"/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 xml:space="preserve"> Р</w:t>
            </w:r>
            <w:proofErr w:type="gramEnd"/>
            <w:r w:rsidRPr="00507AFC">
              <w:rPr>
                <w:rFonts w:eastAsia="Times New Roman" w:cs="Times New Roman"/>
                <w:sz w:val="16"/>
                <w:szCs w:val="16"/>
                <w:lang w:eastAsia="ar-SA"/>
              </w:rPr>
              <w:t>еализовывать методы и технологии защиты информации в базе данных</w:t>
            </w:r>
          </w:p>
        </w:tc>
        <w:tc>
          <w:tcPr>
            <w:tcW w:w="5009" w:type="dxa"/>
            <w:shd w:val="clear" w:color="auto" w:fill="auto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Calibri" w:cs="Arial"/>
                <w:sz w:val="20"/>
                <w:szCs w:val="20"/>
              </w:rPr>
            </w:pPr>
            <w:r w:rsidRPr="00507AFC">
              <w:rPr>
                <w:rFonts w:eastAsia="Calibri" w:cs="Arial"/>
                <w:sz w:val="20"/>
                <w:szCs w:val="20"/>
              </w:rPr>
              <w:t>- использования стандартных методов защиты объектов базы данных;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CC4165" w:rsidRPr="00507AFC" w:rsidTr="00CC296F">
        <w:trPr>
          <w:trHeight w:val="601"/>
        </w:trPr>
        <w:tc>
          <w:tcPr>
            <w:tcW w:w="2851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C4165" w:rsidRPr="00507AFC" w:rsidRDefault="00CC4165" w:rsidP="00507AFC">
            <w:pPr>
              <w:tabs>
                <w:tab w:val="left" w:pos="1170"/>
              </w:tabs>
              <w:suppressAutoHyphens/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shd w:val="clear" w:color="auto" w:fill="auto"/>
            <w:vAlign w:val="center"/>
          </w:tcPr>
          <w:p w:rsidR="00CC4165" w:rsidRPr="00507AFC" w:rsidRDefault="00CC4165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Calibri" w:cs="Times New Roman"/>
                <w:sz w:val="20"/>
                <w:szCs w:val="20"/>
              </w:rPr>
              <w:t>- применять стандартные методы для  защиты объектов баз данных;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C4165" w:rsidRPr="00507AFC" w:rsidRDefault="00CC4165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507AFC">
        <w:rPr>
          <w:rFonts w:eastAsia="Times New Roman" w:cs="Times New Roman"/>
          <w:sz w:val="16"/>
          <w:szCs w:val="16"/>
          <w:lang w:eastAsia="ar-SA"/>
        </w:rPr>
        <w:t xml:space="preserve">Производственная практика _______________________________________   </w:t>
      </w:r>
      <w:r w:rsidRPr="00507AFC">
        <w:rPr>
          <w:rFonts w:eastAsia="Times New Roman" w:cs="Times New Roman"/>
          <w:i/>
          <w:iCs/>
          <w:sz w:val="16"/>
          <w:szCs w:val="16"/>
          <w:lang w:eastAsia="ar-SA"/>
        </w:rPr>
        <w:t>(проставляется руководителем практики от организации)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507AFC">
        <w:rPr>
          <w:rFonts w:eastAsia="Times New Roman" w:cs="Times New Roman"/>
          <w:sz w:val="16"/>
          <w:szCs w:val="16"/>
          <w:lang w:eastAsia="ar-SA"/>
        </w:rPr>
        <w:t xml:space="preserve">                                                             </w:t>
      </w:r>
      <w:r w:rsidRPr="00507AFC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(дифференцированный зачет)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16"/>
          <w:szCs w:val="16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 w:rsidRPr="00507AFC">
        <w:rPr>
          <w:rFonts w:eastAsia="Times New Roman" w:cs="Times New Roman"/>
          <w:sz w:val="16"/>
          <w:szCs w:val="16"/>
          <w:lang w:eastAsia="ar-SA"/>
        </w:rPr>
        <w:t xml:space="preserve">            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руководителя практики 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(расшифровка)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                   от организации)   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F4D73" w:rsidRPr="009F633F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          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sz w:val="16"/>
          <w:szCs w:val="16"/>
          <w:lang w:eastAsia="ar-SA"/>
        </w:rPr>
        <w:t xml:space="preserve">                               «_______» ________20___г.                                     ______________________________/___________________/</w:t>
      </w:r>
    </w:p>
    <w:p w:rsidR="00FF4D73" w:rsidRPr="004A2314" w:rsidRDefault="00FF4D73" w:rsidP="00FF4D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руководителя практики        </w:t>
      </w: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(расшифровка)</w:t>
      </w:r>
    </w:p>
    <w:p w:rsidR="00FF4D73" w:rsidRPr="004A2314" w:rsidRDefault="00FF4D73" w:rsidP="00FF4D73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 w:rsidRPr="004A2314"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от колледжа)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507AFC" w:rsidP="00507AFC">
      <w:pPr>
        <w:pageBreakBefore/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bookmarkStart w:id="1" w:name="_Hlk40727803"/>
      <w:r w:rsidRPr="00507AFC">
        <w:rPr>
          <w:rFonts w:eastAsia="Times New Roman" w:cs="Times New Roman"/>
          <w:b/>
          <w:szCs w:val="28"/>
          <w:lang w:eastAsia="ar-SA"/>
        </w:rPr>
        <w:lastRenderedPageBreak/>
        <w:t xml:space="preserve">Характеристика на </w:t>
      </w:r>
      <w:proofErr w:type="gramStart"/>
      <w:r w:rsidRPr="00507AFC">
        <w:rPr>
          <w:rFonts w:eastAsia="Times New Roman" w:cs="Times New Roman"/>
          <w:b/>
          <w:szCs w:val="28"/>
          <w:lang w:eastAsia="ar-SA"/>
        </w:rPr>
        <w:t>обучающегося</w:t>
      </w:r>
      <w:proofErr w:type="gramEnd"/>
      <w:r w:rsidRPr="00507AFC">
        <w:rPr>
          <w:rFonts w:eastAsia="Times New Roman" w:cs="Times New Roman"/>
          <w:b/>
          <w:szCs w:val="28"/>
          <w:lang w:eastAsia="ar-SA"/>
        </w:rPr>
        <w:t xml:space="preserve"> </w:t>
      </w:r>
    </w:p>
    <w:p w:rsidR="00507AFC" w:rsidRPr="00507AFC" w:rsidRDefault="00507AFC" w:rsidP="00507AFC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t xml:space="preserve">по освоению общих компетенций </w:t>
      </w:r>
    </w:p>
    <w:p w:rsidR="00507AFC" w:rsidRPr="00507AFC" w:rsidRDefault="00507AFC" w:rsidP="00507AFC">
      <w:pPr>
        <w:suppressAutoHyphens/>
        <w:spacing w:line="100" w:lineRule="atLeast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t>в период прохождения производственной практики ПП.02</w:t>
      </w:r>
    </w:p>
    <w:p w:rsidR="00507AFC" w:rsidRPr="00507AFC" w:rsidRDefault="00507AFC" w:rsidP="00507AFC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0B4B7F" w:rsidRDefault="00507AFC" w:rsidP="00507AFC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Обучающийс</w:t>
      </w:r>
      <w:proofErr w:type="gramStart"/>
      <w:r w:rsidRPr="00507AFC">
        <w:rPr>
          <w:rFonts w:eastAsia="Times New Roman" w:cs="Times New Roman"/>
          <w:sz w:val="24"/>
          <w:szCs w:val="24"/>
          <w:lang w:eastAsia="ar-SA"/>
        </w:rPr>
        <w:t>я(</w:t>
      </w:r>
      <w:proofErr w:type="gramEnd"/>
      <w:r w:rsidRPr="00507AFC">
        <w:rPr>
          <w:rFonts w:eastAsia="Times New Roman" w:cs="Times New Roman"/>
          <w:sz w:val="24"/>
          <w:szCs w:val="24"/>
          <w:lang w:eastAsia="ar-SA"/>
        </w:rPr>
        <w:t xml:space="preserve">аяся)___________________________________________программу производственной практики ПП.02 по ПМ.02 выполнил(а) в </w:t>
      </w: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полном/неполном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 объеме; </w:t>
      </w:r>
    </w:p>
    <w:p w:rsidR="00507AFC" w:rsidRPr="00507AFC" w:rsidRDefault="00507AFC" w:rsidP="00507AFC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все задания выполнил(а)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самостоятельно/с некоторой помощью,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качественно/недобросовестно,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в соответствии с установленными сроками/не в сроки.</w:t>
      </w:r>
    </w:p>
    <w:p w:rsidR="00507AFC" w:rsidRPr="00507AFC" w:rsidRDefault="00507AFC" w:rsidP="00507AFC">
      <w:pPr>
        <w:suppressAutoHyphens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>За время работы прояви</w:t>
      </w:r>
      <w:proofErr w:type="gramStart"/>
      <w:r w:rsidRPr="00507AFC">
        <w:rPr>
          <w:rFonts w:eastAsia="Times New Roman" w:cs="Times New Roman"/>
          <w:sz w:val="24"/>
          <w:szCs w:val="24"/>
          <w:lang w:eastAsia="ar-SA"/>
        </w:rPr>
        <w:t>л(</w:t>
      </w:r>
      <w:proofErr w:type="gramEnd"/>
      <w:r w:rsidRPr="00507AFC">
        <w:rPr>
          <w:rFonts w:eastAsia="Times New Roman" w:cs="Times New Roman"/>
          <w:sz w:val="24"/>
          <w:szCs w:val="24"/>
          <w:lang w:eastAsia="ar-SA"/>
        </w:rPr>
        <w:t xml:space="preserve">а) себя как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ответственный/безответственный,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исполнительный/неисполнительный,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 xml:space="preserve">коммуникабельный/замкнутый, </w:t>
      </w:r>
    </w:p>
    <w:p w:rsidR="00507AFC" w:rsidRPr="00507AFC" w:rsidRDefault="00507AFC" w:rsidP="00507AFC">
      <w:pPr>
        <w:numPr>
          <w:ilvl w:val="0"/>
          <w:numId w:val="7"/>
        </w:numPr>
        <w:suppressAutoHyphens/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 w:rsidRPr="00507AFC">
        <w:rPr>
          <w:rFonts w:eastAsia="Times New Roman" w:cs="Times New Roman"/>
          <w:i/>
          <w:iCs/>
          <w:sz w:val="24"/>
          <w:szCs w:val="24"/>
          <w:lang w:eastAsia="ar-SA"/>
        </w:rPr>
        <w:t>доброжелательный/наглый сотрудник.</w:t>
      </w:r>
    </w:p>
    <w:p w:rsidR="00507AFC" w:rsidRPr="00507AFC" w:rsidRDefault="00507AFC" w:rsidP="00507AFC">
      <w:pPr>
        <w:suppressAutoHyphens/>
        <w:spacing w:line="240" w:lineRule="auto"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ind w:firstLine="855"/>
        <w:rPr>
          <w:rFonts w:eastAsia="Times New Roman" w:cs="Times New Roman"/>
          <w:sz w:val="24"/>
          <w:szCs w:val="24"/>
          <w:lang w:eastAsia="ar-SA"/>
        </w:rPr>
      </w:pPr>
      <w:r w:rsidRPr="00507AFC"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proofErr w:type="gramStart"/>
      <w:r w:rsidRPr="00507AFC">
        <w:rPr>
          <w:rFonts w:eastAsia="Times New Roman" w:cs="Times New Roman"/>
          <w:i/>
          <w:sz w:val="24"/>
          <w:szCs w:val="24"/>
          <w:lang w:eastAsia="ar-SA"/>
        </w:rPr>
        <w:t>сформированы</w:t>
      </w:r>
      <w:proofErr w:type="gramEnd"/>
      <w:r w:rsidRPr="00507AFC">
        <w:rPr>
          <w:rFonts w:eastAsia="Times New Roman" w:cs="Times New Roman"/>
          <w:i/>
          <w:sz w:val="24"/>
          <w:szCs w:val="24"/>
          <w:lang w:eastAsia="ar-SA"/>
        </w:rPr>
        <w:t>/не сформированы</w:t>
      </w:r>
      <w:r w:rsidRPr="00507AFC">
        <w:rPr>
          <w:rFonts w:eastAsia="Times New Roman" w:cs="Times New Roman"/>
          <w:sz w:val="24"/>
          <w:szCs w:val="24"/>
          <w:lang w:eastAsia="ar-SA"/>
        </w:rPr>
        <w:t xml:space="preserve"> следующие общие компетенции:</w:t>
      </w:r>
    </w:p>
    <w:tbl>
      <w:tblPr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3232"/>
        <w:gridCol w:w="4583"/>
        <w:gridCol w:w="1491"/>
      </w:tblGrid>
      <w:tr w:rsidR="00507AFC" w:rsidRPr="00507AFC" w:rsidTr="00CC296F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общей (ОК)  компетенции 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ОК 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507AFC" w:rsidRPr="00507AFC" w:rsidTr="00C64491">
        <w:trPr>
          <w:trHeight w:val="924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1.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работать с современными case-средствами проектирования баз данных;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C296F">
        <w:trPr>
          <w:trHeight w:val="1108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2.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Организовывать собственную деятельность, выбирать типовые методы и способы выполнения профессиональных  задач, оценивать их эффективность и качество.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объекты баз данных в современных СУБД и управлять доступом к этим объектам;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64491">
        <w:trPr>
          <w:trHeight w:val="841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3.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разрабатывать прикладные программы с использованием языка SQL;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C296F">
        <w:trPr>
          <w:trHeight w:val="1293"/>
        </w:trPr>
        <w:tc>
          <w:tcPr>
            <w:tcW w:w="32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4.</w:t>
            </w:r>
          </w:p>
          <w:p w:rsidR="00507AFC" w:rsidRPr="00507AFC" w:rsidRDefault="00507AFC" w:rsidP="00507AFC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объекты баз данных в современных СУБД и управлять доступом к этим объектам;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64491">
        <w:trPr>
          <w:trHeight w:val="78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5.</w:t>
            </w:r>
          </w:p>
          <w:p w:rsidR="00507AFC" w:rsidRPr="00507AFC" w:rsidRDefault="00507AFC" w:rsidP="00507AFC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Использовать информационно-коммуникационные технологии в профессиональной  деятельности.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формировать и настраивать схему базы данных;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C296F">
        <w:trPr>
          <w:trHeight w:val="836"/>
        </w:trPr>
        <w:tc>
          <w:tcPr>
            <w:tcW w:w="3232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6.</w:t>
            </w:r>
          </w:p>
          <w:p w:rsidR="00507AFC" w:rsidRPr="00507AFC" w:rsidRDefault="00507AFC" w:rsidP="00507AFC">
            <w:pPr>
              <w:suppressAutoHyphens/>
              <w:autoSpaceDE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Работать в коллективе и в команде, эффективно  общаться с коллегами, руководством, потребителями.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применять стандартные методы для защиты объектов базы данных.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64491">
        <w:trPr>
          <w:trHeight w:val="830"/>
        </w:trPr>
        <w:tc>
          <w:tcPr>
            <w:tcW w:w="3232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7.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 xml:space="preserve">Брать на себя ответственность за работу членов команды (подчиненных), за результат выполненных  заданий.  </w:t>
            </w:r>
          </w:p>
        </w:tc>
        <w:tc>
          <w:tcPr>
            <w:tcW w:w="458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хранимые процедуры и триггеры на базах данных;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C296F">
        <w:trPr>
          <w:trHeight w:val="1124"/>
        </w:trPr>
        <w:tc>
          <w:tcPr>
            <w:tcW w:w="323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lastRenderedPageBreak/>
              <w:t>ОК 8.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Самостоятельно  определять  задачи профессионального  и личностного развития,  заниматься самообразованием, осознанно планировать  повышение квалификации.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хранимые процедуры и триггеры на базах данных;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AFC" w:rsidRPr="00507AFC" w:rsidTr="00C64491">
        <w:trPr>
          <w:trHeight w:val="1130"/>
        </w:trPr>
        <w:tc>
          <w:tcPr>
            <w:tcW w:w="3232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ОК 9.</w:t>
            </w:r>
          </w:p>
          <w:p w:rsidR="00507AFC" w:rsidRPr="00507AFC" w:rsidRDefault="00507AFC" w:rsidP="00507AFC">
            <w:pPr>
              <w:suppressAutoHyphens/>
              <w:autoSpaceDE w:val="0"/>
              <w:spacing w:line="170" w:lineRule="atLeast"/>
              <w:ind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z w:val="16"/>
                <w:lang w:eastAsia="ar-SA"/>
              </w:rPr>
              <w:t>Ориентироваться в условиях частой смены технологий в профессиональной  деятельности.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tabs>
                <w:tab w:val="left" w:pos="334"/>
                <w:tab w:val="left" w:pos="720"/>
                <w:tab w:val="num" w:pos="720"/>
              </w:tabs>
              <w:suppressAutoHyphens/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 w:rsidRPr="00507AFC"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работать с современными case-средствами проектирования баз данных;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7AFC" w:rsidRPr="00507AFC" w:rsidRDefault="00507AFC" w:rsidP="00507AFC">
            <w:pPr>
              <w:widowControl w:val="0"/>
              <w:suppressAutoHyphens/>
              <w:autoSpaceDE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 w:rsidRPr="00507AFC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507AFC" w:rsidRPr="00507AFC" w:rsidRDefault="00507AFC" w:rsidP="00507AFC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507AFC" w:rsidRPr="00507AFC" w:rsidRDefault="00507AFC" w:rsidP="00507AFC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bookmarkEnd w:id="1"/>
    <w:p w:rsidR="00412571" w:rsidRPr="004A2314" w:rsidRDefault="00412571" w:rsidP="0041257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Дата «___»______________ 20___г.</w:t>
      </w:r>
    </w:p>
    <w:p w:rsidR="00412571" w:rsidRPr="004A2314" w:rsidRDefault="00412571" w:rsidP="0041257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12571" w:rsidRPr="004A2314" w:rsidRDefault="00412571" w:rsidP="0041257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12571" w:rsidRPr="004A2314" w:rsidRDefault="00412571" w:rsidP="00412571">
      <w:pPr>
        <w:tabs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          </w:t>
      </w:r>
      <w:r>
        <w:rPr>
          <w:rFonts w:eastAsia="Times New Roman" w:cs="Times New Roman"/>
          <w:sz w:val="24"/>
          <w:szCs w:val="24"/>
          <w:lang w:eastAsia="ar-SA"/>
        </w:rPr>
        <w:t xml:space="preserve">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12571" w:rsidRPr="004A2314" w:rsidRDefault="00412571" w:rsidP="00412571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                           </w:t>
      </w:r>
    </w:p>
    <w:p w:rsidR="00412571" w:rsidRPr="009F633F" w:rsidRDefault="00412571" w:rsidP="00412571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>МП</w:t>
      </w:r>
    </w:p>
    <w:p w:rsidR="00507AFC" w:rsidRPr="00507AFC" w:rsidRDefault="00507AFC" w:rsidP="00507AFC">
      <w:pPr>
        <w:suppressAutoHyphens/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507AFC" w:rsidRPr="00507AFC" w:rsidRDefault="00507AFC" w:rsidP="00507AFC">
      <w:pPr>
        <w:pageBreakBefore/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bCs/>
          <w:sz w:val="24"/>
          <w:szCs w:val="24"/>
          <w:lang w:eastAsia="ar-SA"/>
        </w:rPr>
        <w:lastRenderedPageBreak/>
        <w:t xml:space="preserve">ОТЗЫВ СТУДЕНТА О ПРОХОЖДЕНИИ </w:t>
      </w:r>
    </w:p>
    <w:p w:rsidR="00507AFC" w:rsidRPr="00507AFC" w:rsidRDefault="00507AFC" w:rsidP="00507AFC">
      <w:pPr>
        <w:suppressAutoHyphens/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bCs/>
          <w:sz w:val="24"/>
          <w:szCs w:val="24"/>
          <w:lang w:eastAsia="ar-SA"/>
        </w:rPr>
        <w:t>ПРОИЗВОДСТВЕННОЙ ПРАКТИКИ</w:t>
      </w:r>
      <w:r w:rsidR="00C64491">
        <w:rPr>
          <w:rFonts w:eastAsia="Times New Roman" w:cs="Times New Roman"/>
          <w:b/>
          <w:bCs/>
          <w:sz w:val="24"/>
          <w:szCs w:val="24"/>
          <w:lang w:eastAsia="ar-SA"/>
        </w:rPr>
        <w:t xml:space="preserve"> ПП.02</w:t>
      </w:r>
    </w:p>
    <w:p w:rsidR="00507AFC" w:rsidRPr="00507AFC" w:rsidRDefault="00507AFC" w:rsidP="00507AFC">
      <w:pPr>
        <w:suppressAutoHyphens/>
        <w:spacing w:after="120"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autoSpaceDE w:val="0"/>
        <w:spacing w:line="100" w:lineRule="atLeast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Я, </w:t>
      </w:r>
      <w:r w:rsidRPr="00507AFC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___________________________________</w:t>
      </w: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, студент (ка) группы _______</w:t>
      </w:r>
      <w:r w:rsidRPr="00507AFC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, </w:t>
      </w: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проходил (а) практику </w:t>
      </w:r>
      <w:proofErr w:type="gramStart"/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в</w:t>
      </w:r>
      <w:proofErr w:type="gramEnd"/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_______________________________________________</w:t>
      </w:r>
      <w:r w:rsidRPr="00507AFC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. 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35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Завершившая практика совпала/не совпала с моими ожиданиями в том, что_________________________________________________________________________________________________________________________________________. 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Своим главным достижением во время прохождения практики я считаю ____________________________________________________________________________________________________________________________________________.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Самым важным для формирования опыта практической деятельности было ____________________________________________________________________________________________________________________________________________.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Прохождение производственной практики повлияло/не повлияло на возможный выбор места работы в будущем, так как ______________________________________________________________________.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При выполнении выпускной квалификационной работы я хотел (а)/не хотел (а) бы получить возможность проходить преддипломную практику на данном предприятии, </w:t>
      </w:r>
      <w:r w:rsidRPr="00507AFC"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так как</w:t>
      </w:r>
      <w:r w:rsidRPr="00507AFC">
        <w:rPr>
          <w:rFonts w:eastAsia="Times New Roman" w:cs="Times New Roman"/>
          <w:color w:val="000000"/>
          <w:sz w:val="24"/>
          <w:szCs w:val="24"/>
          <w:lang w:eastAsia="hi-IN" w:bidi="hi-IN"/>
        </w:rPr>
        <w:t>___________________________________________________.</w:t>
      </w: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507AFC" w:rsidRPr="00507AFC" w:rsidRDefault="00507AFC" w:rsidP="00507AFC">
      <w:pPr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412571" w:rsidRPr="004517C7" w:rsidRDefault="00412571" w:rsidP="00412571">
      <w:pPr>
        <w:tabs>
          <w:tab w:val="right" w:pos="9356"/>
        </w:tabs>
        <w:suppressAutoHyphens/>
        <w:autoSpaceDE w:val="0"/>
        <w:spacing w:line="100" w:lineRule="atLeast"/>
        <w:ind w:firstLine="720"/>
        <w:jc w:val="left"/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  <w:lang w:eastAsia="hi-IN" w:bidi="hi-IN"/>
        </w:rPr>
      </w:pPr>
      <w:r w:rsidRPr="004A2314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Студент (ка)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hi-IN" w:bidi="hi-IN"/>
        </w:rPr>
        <w:tab/>
      </w:r>
    </w:p>
    <w:p w:rsidR="00412571" w:rsidRPr="004A2314" w:rsidRDefault="00412571" w:rsidP="00412571">
      <w:pPr>
        <w:suppressAutoHyphens/>
        <w:autoSpaceDE w:val="0"/>
        <w:spacing w:line="100" w:lineRule="atLeast"/>
        <w:ind w:left="34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                         </w:t>
      </w:r>
      <w:r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</w:t>
      </w:r>
      <w:r w:rsidRPr="004A2314"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(Ф. И.О.) </w:t>
      </w:r>
      <w:r w:rsidRPr="004A2314">
        <w:rPr>
          <w:rFonts w:eastAsia="Times New Roman" w:cs="Times New Roman"/>
          <w:color w:val="000000"/>
          <w:sz w:val="16"/>
          <w:szCs w:val="16"/>
          <w:lang w:eastAsia="hi-IN" w:bidi="hi-IN"/>
        </w:rPr>
        <w:t xml:space="preserve">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                            </w:t>
      </w:r>
      <w:r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</w:t>
      </w:r>
      <w:r w:rsidRPr="004A2314"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(подпись) 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C64491" w:rsidP="00507AFC">
      <w:pPr>
        <w:pageBreakBefore/>
        <w:suppressAutoHyphens/>
        <w:spacing w:after="120" w:line="100" w:lineRule="atLeast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lastRenderedPageBreak/>
        <w:t xml:space="preserve">ЗАМЕЧАНИЯ РУКОВОДИТЕЛЯ ПРАКТИКИ ОТ </w:t>
      </w:r>
      <w:r w:rsidR="00507AFC" w:rsidRPr="00507AFC">
        <w:rPr>
          <w:rFonts w:eastAsia="Times New Roman" w:cs="Times New Roman"/>
          <w:b/>
          <w:sz w:val="24"/>
          <w:szCs w:val="24"/>
          <w:lang w:eastAsia="ar-SA"/>
        </w:rPr>
        <w:t xml:space="preserve">КОЛЛЕДЖА </w:t>
      </w: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1032"/>
        <w:gridCol w:w="6284"/>
        <w:gridCol w:w="2094"/>
      </w:tblGrid>
      <w:tr w:rsidR="00507AFC" w:rsidRPr="00507AFC" w:rsidTr="00CC296F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проверки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 замечаний</w:t>
            </w: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Должность и подпись</w:t>
            </w: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руководителя </w:t>
            </w:r>
          </w:p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практики</w:t>
            </w:r>
          </w:p>
        </w:tc>
      </w:tr>
      <w:tr w:rsidR="00507AFC" w:rsidRPr="00507AFC" w:rsidTr="00CC296F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507AFC" w:rsidRPr="00507AFC" w:rsidTr="00CC296F">
        <w:trPr>
          <w:trHeight w:val="1165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507AFC" w:rsidRPr="00507AFC" w:rsidRDefault="00507AFC" w:rsidP="00507AFC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507AFC" w:rsidRPr="00507AFC" w:rsidRDefault="00507AFC" w:rsidP="00507AFC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507AFC" w:rsidRPr="00507AFC" w:rsidRDefault="00507AFC" w:rsidP="00507AFC">
      <w:pPr>
        <w:pageBreakBefore/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 w:rsidRPr="00507AFC">
        <w:rPr>
          <w:rFonts w:eastAsia="Times New Roman" w:cs="Times New Roman"/>
          <w:b/>
          <w:sz w:val="24"/>
          <w:szCs w:val="24"/>
          <w:lang w:eastAsia="ar-SA"/>
        </w:rPr>
        <w:lastRenderedPageBreak/>
        <w:t>КАЛЕНДАРНО-ТЕМАТИЧЕСКИЙ ПЛАН ПРОИЗВОДСТВЕННОЙ ПРАКТИКИ</w:t>
      </w:r>
      <w:r w:rsidR="00C64491">
        <w:rPr>
          <w:rFonts w:eastAsia="Times New Roman" w:cs="Times New Roman"/>
          <w:b/>
          <w:sz w:val="24"/>
          <w:szCs w:val="24"/>
          <w:lang w:eastAsia="ar-SA"/>
        </w:rPr>
        <w:t xml:space="preserve"> ПП.02</w:t>
      </w: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660"/>
        <w:gridCol w:w="6014"/>
        <w:gridCol w:w="992"/>
        <w:gridCol w:w="1701"/>
      </w:tblGrid>
      <w:tr w:rsidR="00507AFC" w:rsidRPr="00507AFC" w:rsidTr="00CC296F">
        <w:trPr>
          <w:cantSplit/>
          <w:trHeight w:val="142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№ 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 темы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Выполнено</w:t>
            </w:r>
            <w:r w:rsidRPr="00507AFC">
              <w:rPr>
                <w:rFonts w:eastAsia="Times New Roman" w:cs="Times New Roman"/>
                <w:sz w:val="24"/>
                <w:szCs w:val="24"/>
                <w:lang w:val="en-US" w:eastAsia="ar-SA"/>
              </w:rPr>
              <w:t>/</w:t>
            </w: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не выполнено</w:t>
            </w:r>
          </w:p>
        </w:tc>
      </w:tr>
      <w:tr w:rsidR="00507AFC" w:rsidRPr="00507AFC" w:rsidTr="00CC296F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507AFC" w:rsidRPr="00507AFC" w:rsidTr="005F7D60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 w:rsidRPr="00507AFC"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особенностям режима работы организации.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структура предприятия; 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назначение и место каждого подразделения в производственном и управленческом процессах, их взаимосвязь; 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правила внутреннего трудового распорядка; 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функции главных специалистов предприятия; 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перспективы развития производства; </w:t>
            </w:r>
          </w:p>
          <w:p w:rsidR="00507AFC" w:rsidRPr="00507AFC" w:rsidRDefault="00507AFC" w:rsidP="005F7D60">
            <w:pPr>
              <w:numPr>
                <w:ilvl w:val="0"/>
                <w:numId w:val="6"/>
              </w:numPr>
              <w:suppressAutoHyphens/>
              <w:autoSpaceDE w:val="0"/>
              <w:spacing w:line="240" w:lineRule="auto"/>
              <w:ind w:left="36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план освоения новых технологий. 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BA7580" w:rsidRPr="00507AFC" w:rsidTr="005F7D60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7580" w:rsidRPr="00507AFC" w:rsidRDefault="00BA7580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7580" w:rsidRPr="00507AFC" w:rsidRDefault="00BA7580" w:rsidP="005F7D60">
            <w:pPr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современными case-средствами проектирования баз данных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7580" w:rsidRPr="00507AFC" w:rsidRDefault="00BA7580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A7580" w:rsidRPr="00507AFC" w:rsidRDefault="00BA7580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Работа с объектами баз данных в конкретной СУБД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BA7580" w:rsidRPr="00507AFC" w:rsidTr="005F7D60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7580" w:rsidRPr="00507AFC" w:rsidRDefault="00BA7580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7580" w:rsidRPr="00507AFC" w:rsidRDefault="00BA7580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Формирование и настраивание схемы базы данных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7580" w:rsidRPr="00507AFC" w:rsidRDefault="00BA7580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A7580" w:rsidRPr="00507AFC" w:rsidRDefault="00BA7580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315"/>
        </w:trPr>
        <w:tc>
          <w:tcPr>
            <w:tcW w:w="6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средства заполнения базы данных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55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Создание объектов баз данных в современных СУБД и управление доступом к этим объектам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55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Разработка </w:t>
            </w:r>
            <w:proofErr w:type="gramStart"/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прикладных</w:t>
            </w:r>
            <w:proofErr w:type="gramEnd"/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 программы с использованием языка SQL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55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Создание хранимых процедур и триггеров на базах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67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Применение стандартных методов для защиты объектов баз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507AFC" w:rsidRPr="00507AFC" w:rsidTr="005F7D60">
        <w:trPr>
          <w:trHeight w:val="525"/>
        </w:trPr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numPr>
                <w:ilvl w:val="0"/>
                <w:numId w:val="8"/>
              </w:numPr>
              <w:suppressAutoHyphens/>
              <w:snapToGrid w:val="0"/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07AFC" w:rsidRPr="00507AFC" w:rsidRDefault="00507AFC" w:rsidP="005F7D60">
            <w:pPr>
              <w:tabs>
                <w:tab w:val="left" w:pos="360"/>
              </w:tabs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 w:rsidRPr="00507AFC"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Итоговое собрание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8703E4" w:rsidRPr="004A2314" w:rsidRDefault="008703E4" w:rsidP="00412571">
      <w:pPr>
        <w:suppressAutoHyphens/>
        <w:spacing w:line="240" w:lineRule="auto"/>
        <w:ind w:left="6521" w:firstLine="11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8703E4" w:rsidRPr="004A2314" w:rsidRDefault="008703E4" w:rsidP="00412571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:rsidR="008703E4" w:rsidRPr="004A2314" w:rsidRDefault="008703E4" w:rsidP="00412571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>______________________</w:t>
      </w:r>
    </w:p>
    <w:p w:rsidR="008703E4" w:rsidRPr="004A2314" w:rsidRDefault="008703E4" w:rsidP="00412571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8703E4" w:rsidRPr="004A2314" w:rsidRDefault="008703E4" w:rsidP="00412571">
      <w:pPr>
        <w:suppressAutoHyphens/>
        <w:spacing w:line="240" w:lineRule="auto"/>
        <w:ind w:left="6521" w:firstLine="11"/>
        <w:jc w:val="left"/>
        <w:rPr>
          <w:rFonts w:eastAsia="Times New Roman" w:cs="Times New Roman"/>
          <w:b/>
          <w:i/>
          <w:iCs/>
          <w:sz w:val="24"/>
          <w:szCs w:val="28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Студент – практикант </w:t>
      </w:r>
    </w:p>
    <w:p w:rsidR="008703E4" w:rsidRPr="00412571" w:rsidRDefault="008703E4" w:rsidP="00412571">
      <w:pPr>
        <w:suppressAutoHyphens/>
        <w:spacing w:line="100" w:lineRule="atLeast"/>
        <w:ind w:left="6521" w:firstLine="11"/>
        <w:rPr>
          <w:rFonts w:eastAsia="Times New Roman" w:cs="Times New Roman"/>
          <w:iCs/>
          <w:szCs w:val="28"/>
          <w:lang w:eastAsia="ar-SA"/>
        </w:rPr>
      </w:pPr>
      <w:r w:rsidRPr="00412571">
        <w:rPr>
          <w:rFonts w:eastAsia="Times New Roman" w:cs="Times New Roman"/>
          <w:iCs/>
          <w:sz w:val="24"/>
          <w:szCs w:val="28"/>
          <w:lang w:eastAsia="ar-SA"/>
        </w:rPr>
        <w:t>______________________</w:t>
      </w:r>
    </w:p>
    <w:p w:rsidR="008703E4" w:rsidRPr="00507AFC" w:rsidRDefault="008703E4" w:rsidP="00507AFC">
      <w:pPr>
        <w:suppressAutoHyphens/>
        <w:spacing w:line="100" w:lineRule="atLeast"/>
        <w:ind w:firstLine="720"/>
        <w:jc w:val="right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507AFC" w:rsidRPr="00507AFC" w:rsidRDefault="00507AFC" w:rsidP="00507AFC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lastRenderedPageBreak/>
        <w:t xml:space="preserve">ДНЕВНИК ПРОХОЖДЕНИЯ ПРОИЗВОДСТВЕННОЙ ПРАКТИКИ </w:t>
      </w:r>
      <w:r w:rsidR="00C64491">
        <w:rPr>
          <w:rFonts w:eastAsia="Times New Roman" w:cs="Times New Roman"/>
          <w:b/>
          <w:szCs w:val="28"/>
          <w:lang w:eastAsia="ar-SA"/>
        </w:rPr>
        <w:t>ПП.02</w:t>
      </w:r>
    </w:p>
    <w:p w:rsidR="00507AFC" w:rsidRPr="00507AFC" w:rsidRDefault="00507AFC" w:rsidP="00507AFC">
      <w:pPr>
        <w:suppressAutoHyphens/>
        <w:spacing w:after="120" w:line="100" w:lineRule="atLeast"/>
        <w:ind w:firstLine="72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tbl>
      <w:tblPr>
        <w:tblW w:w="0" w:type="auto"/>
        <w:tblInd w:w="64" w:type="dxa"/>
        <w:tblLayout w:type="fixed"/>
        <w:tblLook w:val="0000" w:firstRow="0" w:lastRow="0" w:firstColumn="0" w:lastColumn="0" w:noHBand="0" w:noVBand="0"/>
      </w:tblPr>
      <w:tblGrid>
        <w:gridCol w:w="932"/>
        <w:gridCol w:w="5767"/>
        <w:gridCol w:w="2688"/>
      </w:tblGrid>
      <w:tr w:rsidR="00507AFC" w:rsidRPr="00507AFC" w:rsidTr="00CC296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выполненной работы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sz w:val="20"/>
                <w:szCs w:val="24"/>
                <w:lang w:eastAsia="ar-SA"/>
              </w:rPr>
              <w:t>Замечания и подпись руководителя  от организации</w:t>
            </w:r>
          </w:p>
        </w:tc>
      </w:tr>
      <w:tr w:rsidR="00507AFC" w:rsidRPr="00507AFC" w:rsidTr="00CC296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 w:rsidRPr="00507AFC"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</w:tr>
      <w:tr w:rsidR="00507AFC" w:rsidRPr="00507AFC" w:rsidTr="00CC296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pacing w:line="240" w:lineRule="auto"/>
              <w:ind w:firstLineChars="1" w:firstLine="2"/>
              <w:jc w:val="left"/>
              <w:rPr>
                <w:rFonts w:eastAsia="Calibri" w:cs="Times New Roman"/>
                <w:color w:val="948A54"/>
                <w:sz w:val="20"/>
                <w:szCs w:val="20"/>
              </w:rPr>
            </w:pPr>
            <w:r w:rsidRPr="00507AFC">
              <w:rPr>
                <w:rFonts w:eastAsia="Calibri" w:cs="Times New Roman"/>
                <w:color w:val="948A54"/>
                <w:sz w:val="20"/>
                <w:szCs w:val="20"/>
              </w:rPr>
              <w:t>Необходимо для каждой даты практики написать конкретный вид работ, который был выполнен в соответствии с индивидуальным заданием и спецификой предприятия.</w:t>
            </w:r>
          </w:p>
          <w:p w:rsidR="00507AFC" w:rsidRPr="00507AFC" w:rsidRDefault="00507AFC" w:rsidP="00507AFC">
            <w:pPr>
              <w:spacing w:line="240" w:lineRule="auto"/>
              <w:ind w:firstLineChars="1" w:firstLine="2"/>
              <w:jc w:val="left"/>
              <w:rPr>
                <w:rFonts w:eastAsia="Calibri" w:cs="Times New Roman"/>
                <w:color w:val="948A54"/>
                <w:sz w:val="20"/>
                <w:szCs w:val="20"/>
              </w:rPr>
            </w:pPr>
            <w:r w:rsidRPr="00507AFC">
              <w:rPr>
                <w:rFonts w:eastAsia="Calibri" w:cs="Times New Roman"/>
                <w:color w:val="948A54"/>
                <w:sz w:val="20"/>
                <w:szCs w:val="20"/>
              </w:rPr>
              <w:t>Например: Инструктаж по технике безопасности; Работа над отчетом и т.д.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507AFC" w:rsidRPr="00507AFC" w:rsidTr="00CC296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507AFC" w:rsidRPr="00507AFC" w:rsidTr="00CC296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AFC" w:rsidRPr="00507AFC" w:rsidRDefault="00507AFC" w:rsidP="00507AFC">
            <w:pPr>
              <w:suppressAutoHyphens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507AFC" w:rsidRPr="00507AFC" w:rsidRDefault="00507AFC" w:rsidP="00507AFC">
      <w:pPr>
        <w:suppressAutoHyphens/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507AFC" w:rsidRPr="00507AFC" w:rsidRDefault="00507AFC" w:rsidP="00507AFC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412571" w:rsidRPr="009F633F" w:rsidRDefault="00412571" w:rsidP="00412571">
      <w:pPr>
        <w:suppressAutoHyphens/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9F633F">
        <w:rPr>
          <w:rFonts w:eastAsia="Times New Roman" w:cs="Times New Roman"/>
          <w:sz w:val="24"/>
          <w:szCs w:val="24"/>
          <w:lang w:eastAsia="ar-SA"/>
        </w:rPr>
        <w:t xml:space="preserve">М.П.           </w:t>
      </w:r>
      <w:r>
        <w:rPr>
          <w:rFonts w:eastAsia="Times New Roman" w:cs="Times New Roman"/>
          <w:sz w:val="24"/>
          <w:szCs w:val="24"/>
          <w:lang w:eastAsia="ar-SA"/>
        </w:rPr>
        <w:t xml:space="preserve">                           </w:t>
      </w:r>
      <w:r w:rsidR="00DF6854">
        <w:rPr>
          <w:rFonts w:eastAsia="Times New Roman" w:cs="Times New Roman"/>
          <w:sz w:val="24"/>
          <w:szCs w:val="24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lang w:eastAsia="ar-SA"/>
        </w:rPr>
        <w:t xml:space="preserve">  </w:t>
      </w:r>
      <w:r w:rsidRPr="009F633F"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412571" w:rsidRPr="004A2314" w:rsidRDefault="00412571" w:rsidP="00412571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от организации</w:t>
      </w:r>
    </w:p>
    <w:p w:rsidR="00412571" w:rsidRPr="004A2314" w:rsidRDefault="00412571" w:rsidP="00412571">
      <w:pPr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412571" w:rsidRPr="004A2314" w:rsidRDefault="00412571" w:rsidP="00412571">
      <w:pPr>
        <w:tabs>
          <w:tab w:val="right" w:leader="underscore" w:pos="9356"/>
        </w:tabs>
        <w:suppressAutoHyphens/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507AFC" w:rsidRDefault="00507AFC" w:rsidP="00407C5E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</w:pPr>
    </w:p>
    <w:p w:rsidR="00407C5E" w:rsidRDefault="00407C5E" w:rsidP="00407C5E">
      <w:pPr>
        <w:suppressAutoHyphens/>
        <w:spacing w:line="100" w:lineRule="atLeast"/>
        <w:ind w:firstLine="720"/>
        <w:rPr>
          <w:rFonts w:eastAsia="Times New Roman" w:cs="Times New Roman"/>
          <w:iCs/>
          <w:szCs w:val="28"/>
          <w:lang w:eastAsia="ar-SA"/>
        </w:rPr>
        <w:sectPr w:rsidR="00407C5E" w:rsidSect="00407C5E"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507AFC" w:rsidRPr="00507AFC" w:rsidRDefault="00507AFC" w:rsidP="00507AFC">
      <w:pPr>
        <w:pageBreakBefore/>
        <w:suppressAutoHyphens/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507AFC">
        <w:rPr>
          <w:rFonts w:eastAsia="Times New Roman" w:cs="Times New Roman"/>
          <w:b/>
          <w:szCs w:val="28"/>
          <w:lang w:eastAsia="ar-SA"/>
        </w:rPr>
        <w:lastRenderedPageBreak/>
        <w:t xml:space="preserve">ОТЧЕТ </w:t>
      </w:r>
      <w:r w:rsidR="00B778A5">
        <w:rPr>
          <w:rFonts w:eastAsia="Times New Roman" w:cs="Times New Roman"/>
          <w:b/>
          <w:szCs w:val="28"/>
          <w:lang w:eastAsia="ar-SA"/>
        </w:rPr>
        <w:t xml:space="preserve">О </w:t>
      </w:r>
      <w:r w:rsidRPr="00507AFC">
        <w:rPr>
          <w:rFonts w:eastAsia="Times New Roman" w:cs="Times New Roman"/>
          <w:b/>
          <w:szCs w:val="28"/>
          <w:lang w:eastAsia="ar-SA"/>
        </w:rPr>
        <w:t>ПРОХОЖДЕНИ</w:t>
      </w:r>
      <w:r w:rsidR="00B778A5">
        <w:rPr>
          <w:rFonts w:eastAsia="Times New Roman" w:cs="Times New Roman"/>
          <w:b/>
          <w:szCs w:val="28"/>
          <w:lang w:eastAsia="ar-SA"/>
        </w:rPr>
        <w:t>И</w:t>
      </w:r>
      <w:r w:rsidRPr="00507AFC">
        <w:rPr>
          <w:rFonts w:eastAsia="Times New Roman" w:cs="Times New Roman"/>
          <w:b/>
          <w:szCs w:val="28"/>
          <w:lang w:eastAsia="ar-SA"/>
        </w:rPr>
        <w:t xml:space="preserve"> ПРОИЗВОДСТВЕННОЙ ПРАКТИКИ </w:t>
      </w:r>
      <w:r w:rsidR="00C64491">
        <w:rPr>
          <w:rFonts w:eastAsia="Times New Roman" w:cs="Times New Roman"/>
          <w:b/>
          <w:szCs w:val="28"/>
          <w:lang w:eastAsia="ar-SA"/>
        </w:rPr>
        <w:t>ПП.02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507AFC" w:rsidP="00507AFC">
      <w:pPr>
        <w:spacing w:line="240" w:lineRule="auto"/>
        <w:rPr>
          <w:rFonts w:eastAsia="Calibri" w:cs="Arial"/>
          <w:color w:val="948A54"/>
          <w:sz w:val="20"/>
          <w:szCs w:val="20"/>
        </w:rPr>
      </w:pPr>
      <w:r w:rsidRPr="00507AFC">
        <w:rPr>
          <w:rFonts w:eastAsia="Calibri" w:cs="Arial"/>
          <w:color w:val="948A54"/>
          <w:sz w:val="20"/>
          <w:szCs w:val="20"/>
        </w:rPr>
        <w:t>Здесь описываются все пункты из календарно-тематического плана подробно.</w:t>
      </w:r>
    </w:p>
    <w:p w:rsidR="00507AFC" w:rsidRPr="00507AFC" w:rsidRDefault="00507AFC" w:rsidP="00507AFC">
      <w:pPr>
        <w:spacing w:line="240" w:lineRule="auto"/>
        <w:rPr>
          <w:rFonts w:eastAsia="Calibri" w:cs="Arial"/>
          <w:sz w:val="20"/>
          <w:szCs w:val="20"/>
        </w:rPr>
      </w:pPr>
      <w:r w:rsidRPr="00507AFC">
        <w:rPr>
          <w:rFonts w:eastAsia="Calibri" w:cs="Arial"/>
          <w:color w:val="948A54"/>
          <w:sz w:val="20"/>
          <w:szCs w:val="20"/>
        </w:rPr>
        <w:t xml:space="preserve">Каждый вопрос должен быть раскрыт подробно с приведением схем, иллюстраций, фото. Приводится конкретное описание конкретных видов работ в соответствии со спецификой организации. Если это написание кода, то приводится листинг, схемы организационной структуры предприятия тоже указываются здесь. </w:t>
      </w: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412571" w:rsidRPr="004A2314" w:rsidRDefault="00412571" w:rsidP="00412571">
      <w:pPr>
        <w:tabs>
          <w:tab w:val="left" w:pos="6237"/>
          <w:tab w:val="right" w:leader="underscore" w:pos="9356"/>
        </w:tabs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 w:rsidRPr="004A2314"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</w:t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412571" w:rsidRPr="004A2314" w:rsidRDefault="00412571" w:rsidP="00412571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</w:t>
      </w:r>
      <w:r w:rsidR="00B72180"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</w:t>
      </w:r>
      <w:r>
        <w:rPr>
          <w:rFonts w:eastAsia="Times New Roman" w:cs="Times New Roman"/>
          <w:i/>
          <w:sz w:val="24"/>
          <w:szCs w:val="24"/>
          <w:lang w:eastAsia="ar-SA"/>
        </w:rPr>
        <w:t xml:space="preserve">     </w:t>
      </w:r>
      <w:r w:rsidRPr="004A2314">
        <w:rPr>
          <w:rFonts w:eastAsia="Times New Roman" w:cs="Times New Roman"/>
          <w:i/>
          <w:sz w:val="24"/>
          <w:szCs w:val="24"/>
          <w:lang w:eastAsia="ar-SA"/>
        </w:rPr>
        <w:t xml:space="preserve"> </w:t>
      </w:r>
      <w:r w:rsidRPr="004A2314"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 w:rsidRPr="004A2314">
        <w:rPr>
          <w:rFonts w:eastAsia="Times New Roman" w:cs="Times New Roman"/>
          <w:szCs w:val="28"/>
          <w:lang w:eastAsia="ar-SA"/>
        </w:rPr>
        <w:t xml:space="preserve"> </w:t>
      </w:r>
    </w:p>
    <w:p w:rsidR="00507AFC" w:rsidRPr="00507AFC" w:rsidRDefault="00507AFC" w:rsidP="00507AFC">
      <w:pPr>
        <w:suppressAutoHyphens/>
        <w:spacing w:line="100" w:lineRule="atLeast"/>
        <w:ind w:firstLine="850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suppressAutoHyphens/>
        <w:spacing w:line="100" w:lineRule="atLeast"/>
        <w:ind w:firstLine="850"/>
        <w:rPr>
          <w:rFonts w:eastAsia="Times New Roman" w:cs="Times New Roman"/>
          <w:sz w:val="24"/>
          <w:szCs w:val="24"/>
          <w:lang w:eastAsia="ar-SA"/>
        </w:rPr>
      </w:pPr>
    </w:p>
    <w:p w:rsidR="00507AFC" w:rsidRPr="00507AFC" w:rsidRDefault="00507AFC" w:rsidP="00507AFC">
      <w:pPr>
        <w:ind w:firstLine="0"/>
        <w:rPr>
          <w:rFonts w:eastAsia="Calibri" w:cs="Arial"/>
        </w:rPr>
      </w:pPr>
    </w:p>
    <w:p w:rsidR="00240F2A" w:rsidRDefault="00240F2A"/>
    <w:sectPr w:rsidR="00240F2A" w:rsidSect="00407C5E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0B9" w:rsidRDefault="004420B9" w:rsidP="00407C5E">
      <w:pPr>
        <w:spacing w:line="240" w:lineRule="auto"/>
      </w:pPr>
      <w:r>
        <w:separator/>
      </w:r>
    </w:p>
  </w:endnote>
  <w:endnote w:type="continuationSeparator" w:id="0">
    <w:p w:rsidR="004420B9" w:rsidRDefault="004420B9" w:rsidP="0040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2679191"/>
      <w:docPartObj>
        <w:docPartGallery w:val="Page Numbers (Bottom of Page)"/>
        <w:docPartUnique/>
      </w:docPartObj>
    </w:sdtPr>
    <w:sdtEndPr/>
    <w:sdtContent>
      <w:p w:rsidR="00407C5E" w:rsidRPr="00407C5E" w:rsidRDefault="0094103B" w:rsidP="00407C5E">
        <w:pPr>
          <w:pStyle w:val="a8"/>
          <w:ind w:firstLine="0"/>
          <w:jc w:val="center"/>
          <w:rPr>
            <w:sz w:val="24"/>
          </w:rPr>
        </w:pPr>
        <w:r w:rsidRPr="00407C5E">
          <w:rPr>
            <w:sz w:val="24"/>
          </w:rPr>
          <w:fldChar w:fldCharType="begin"/>
        </w:r>
        <w:r w:rsidR="00407C5E" w:rsidRPr="00407C5E">
          <w:rPr>
            <w:sz w:val="24"/>
          </w:rPr>
          <w:instrText xml:space="preserve"> PAGE   \* MERGEFORMAT </w:instrText>
        </w:r>
        <w:r w:rsidRPr="00407C5E">
          <w:rPr>
            <w:sz w:val="24"/>
          </w:rPr>
          <w:fldChar w:fldCharType="separate"/>
        </w:r>
        <w:r w:rsidR="00EE0805">
          <w:rPr>
            <w:noProof/>
            <w:sz w:val="24"/>
          </w:rPr>
          <w:t>2</w:t>
        </w:r>
        <w:r w:rsidRPr="00407C5E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0B9" w:rsidRDefault="004420B9" w:rsidP="00407C5E">
      <w:pPr>
        <w:spacing w:line="240" w:lineRule="auto"/>
      </w:pPr>
      <w:r>
        <w:separator/>
      </w:r>
    </w:p>
  </w:footnote>
  <w:footnote w:type="continuationSeparator" w:id="0">
    <w:p w:rsidR="004420B9" w:rsidRDefault="004420B9" w:rsidP="00407C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/>
        <w:color w:val="000000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Times New Roman"/>
        <w:bCs/>
        <w:spacing w:val="-8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F"/>
    <w:multiLevelType w:val="multilevel"/>
    <w:tmpl w:val="0000000F"/>
    <w:name w:val="WW8Num1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/>
        <w:color w:val="00000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ymbol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19"/>
    <w:multiLevelType w:val="multilevel"/>
    <w:tmpl w:val="00000019"/>
    <w:name w:val="WW8Num25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6">
    <w:nsid w:val="20494AB1"/>
    <w:multiLevelType w:val="hybridMultilevel"/>
    <w:tmpl w:val="4F28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E28B0"/>
    <w:multiLevelType w:val="multilevel"/>
    <w:tmpl w:val="5E80DE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/>
      </w:rPr>
    </w:lvl>
  </w:abstractNum>
  <w:abstractNum w:abstractNumId="8">
    <w:nsid w:val="58883261"/>
    <w:multiLevelType w:val="multilevel"/>
    <w:tmpl w:val="FF88C3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AFC"/>
    <w:rsid w:val="0000288D"/>
    <w:rsid w:val="000A44D6"/>
    <w:rsid w:val="000B1F8A"/>
    <w:rsid w:val="000B4B7F"/>
    <w:rsid w:val="00240F2A"/>
    <w:rsid w:val="00262268"/>
    <w:rsid w:val="0028061F"/>
    <w:rsid w:val="002D2FA5"/>
    <w:rsid w:val="00333A30"/>
    <w:rsid w:val="003728D2"/>
    <w:rsid w:val="003C701C"/>
    <w:rsid w:val="00407C5E"/>
    <w:rsid w:val="00412571"/>
    <w:rsid w:val="004264BF"/>
    <w:rsid w:val="004420B9"/>
    <w:rsid w:val="004958B2"/>
    <w:rsid w:val="00507AFC"/>
    <w:rsid w:val="00582F41"/>
    <w:rsid w:val="005F7D60"/>
    <w:rsid w:val="006B01EA"/>
    <w:rsid w:val="006D3C40"/>
    <w:rsid w:val="006D5B96"/>
    <w:rsid w:val="006F7931"/>
    <w:rsid w:val="007762D8"/>
    <w:rsid w:val="007C2721"/>
    <w:rsid w:val="007C7867"/>
    <w:rsid w:val="008703E4"/>
    <w:rsid w:val="008A2235"/>
    <w:rsid w:val="008A38AA"/>
    <w:rsid w:val="0094103B"/>
    <w:rsid w:val="009B47DC"/>
    <w:rsid w:val="00AE7163"/>
    <w:rsid w:val="00B41B65"/>
    <w:rsid w:val="00B65E37"/>
    <w:rsid w:val="00B72180"/>
    <w:rsid w:val="00B778A5"/>
    <w:rsid w:val="00B85376"/>
    <w:rsid w:val="00BA7580"/>
    <w:rsid w:val="00BB3C10"/>
    <w:rsid w:val="00C64491"/>
    <w:rsid w:val="00CC4165"/>
    <w:rsid w:val="00CF0424"/>
    <w:rsid w:val="00DF6854"/>
    <w:rsid w:val="00E50599"/>
    <w:rsid w:val="00EE0805"/>
    <w:rsid w:val="00F0309F"/>
    <w:rsid w:val="00F2634C"/>
    <w:rsid w:val="00F417A5"/>
    <w:rsid w:val="00FC056E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7DC"/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 w:line="240" w:lineRule="auto"/>
      <w:ind w:firstLine="0"/>
      <w:jc w:val="left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9B47DC"/>
    <w:pPr>
      <w:widowControl w:val="0"/>
      <w:spacing w:line="240" w:lineRule="auto"/>
      <w:ind w:left="100" w:hanging="360"/>
      <w:jc w:val="left"/>
    </w:pPr>
    <w:rPr>
      <w:rFonts w:eastAsia="Times New Roman"/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34"/>
    <w:qFormat/>
    <w:rsid w:val="009B47D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407C5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07C5E"/>
  </w:style>
  <w:style w:type="paragraph" w:styleId="a8">
    <w:name w:val="footer"/>
    <w:basedOn w:val="a"/>
    <w:link w:val="a9"/>
    <w:uiPriority w:val="99"/>
    <w:unhideWhenUsed/>
    <w:rsid w:val="00407C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7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Кустова Е.А.</dc:creator>
  <cp:lastModifiedBy>206srv</cp:lastModifiedBy>
  <cp:revision>30</cp:revision>
  <dcterms:created xsi:type="dcterms:W3CDTF">2021-03-07T13:30:00Z</dcterms:created>
  <dcterms:modified xsi:type="dcterms:W3CDTF">2023-01-27T12:32:00Z</dcterms:modified>
</cp:coreProperties>
</file>