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4A" w:rsidRPr="00830929" w:rsidRDefault="00CE344A" w:rsidP="00CE344A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ФГБОУ ВО РГАТУ имени П.А. Соловьева</w:t>
      </w:r>
    </w:p>
    <w:p w:rsidR="00CE344A" w:rsidRPr="00830929" w:rsidRDefault="00CE344A" w:rsidP="00CE344A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Авиационный колледж</w:t>
      </w:r>
    </w:p>
    <w:p w:rsidR="00CE344A" w:rsidRDefault="00CE344A" w:rsidP="00CE344A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CE344A" w:rsidRPr="0061287B" w:rsidRDefault="00CE344A" w:rsidP="00CE344A">
      <w:pPr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УТВЕРЖДАЮ</w:t>
      </w:r>
    </w:p>
    <w:p w:rsidR="00CE344A" w:rsidRPr="0061287B" w:rsidRDefault="00CE344A" w:rsidP="00CE344A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CE344A" w:rsidRPr="0061287B" w:rsidRDefault="00CE344A" w:rsidP="00CE344A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CE344A" w:rsidRDefault="00CE344A" w:rsidP="00CE344A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:rsidR="00CE344A" w:rsidRPr="0061287B" w:rsidRDefault="00CE344A" w:rsidP="00CE344A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МП</w:t>
      </w:r>
    </w:p>
    <w:p w:rsidR="00CE344A" w:rsidRPr="00C806A8" w:rsidRDefault="00CE344A" w:rsidP="00CE344A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CE344A" w:rsidRPr="00C806A8" w:rsidRDefault="00CE344A" w:rsidP="00CE344A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CE344A" w:rsidRPr="00C806A8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ОТЧЕТ </w:t>
      </w:r>
    </w:p>
    <w:p w:rsidR="00CE344A" w:rsidRPr="00C806A8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</w:p>
    <w:p w:rsidR="00896D45" w:rsidRDefault="00CE344A" w:rsidP="00CE344A">
      <w:pPr>
        <w:suppressAutoHyphens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>О ПРОХОЖДЕНИИ ПРОИЗВОДСТВЕННОЙ ПРАКТИКИ</w:t>
      </w:r>
      <w:r w:rsidR="00896D45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 </w:t>
      </w:r>
    </w:p>
    <w:p w:rsidR="00CE344A" w:rsidRPr="00C806A8" w:rsidRDefault="00896D45" w:rsidP="00CE344A">
      <w:pPr>
        <w:suppressAutoHyphens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>
        <w:rPr>
          <w:rFonts w:eastAsia="Times New Roman" w:cs="Times New Roman"/>
          <w:b/>
          <w:bCs/>
          <w:color w:val="000000"/>
          <w:szCs w:val="28"/>
          <w:lang w:eastAsia="ar-SA"/>
        </w:rPr>
        <w:t>ПП.03, ПП.04</w:t>
      </w:r>
      <w:r w:rsidR="00CE344A"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br/>
        <w:t>(</w:t>
      </w:r>
      <w:r w:rsidR="00CE344A">
        <w:rPr>
          <w:rFonts w:eastAsia="Times New Roman" w:cs="Times New Roman"/>
          <w:b/>
          <w:bCs/>
          <w:color w:val="000000"/>
          <w:szCs w:val="28"/>
          <w:lang w:eastAsia="ar-SA"/>
        </w:rPr>
        <w:t>ПО ПРОФИЛЮ СПЕЦИАЛЬНОСТИ</w:t>
      </w:r>
      <w:r w:rsidR="00CE344A"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) </w:t>
      </w:r>
    </w:p>
    <w:p w:rsidR="00CE344A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CE344A" w:rsidRPr="00C806A8" w:rsidRDefault="00CE344A" w:rsidP="00CE344A">
      <w:pPr>
        <w:suppressAutoHyphens/>
        <w:spacing w:after="120" w:line="48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C806A8">
        <w:rPr>
          <w:rFonts w:eastAsia="Times New Roman" w:cs="Times New Roman"/>
          <w:color w:val="000000"/>
          <w:szCs w:val="28"/>
          <w:lang w:eastAsia="ar-SA"/>
        </w:rPr>
        <w:t xml:space="preserve">Специальность </w:t>
      </w:r>
      <w:r w:rsidRPr="003926F9">
        <w:rPr>
          <w:rFonts w:eastAsia="Times New Roman" w:cs="Times New Roman"/>
          <w:b/>
          <w:i/>
          <w:color w:val="000000"/>
          <w:szCs w:val="28"/>
          <w:lang w:eastAsia="ar-SA"/>
        </w:rPr>
        <w:t>09.02.03 Программирование в компьютерных системах</w:t>
      </w:r>
    </w:p>
    <w:p w:rsidR="00CE344A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CE344A" w:rsidRPr="00C806A8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CE344A" w:rsidRPr="00830929" w:rsidRDefault="00CE344A" w:rsidP="00CE344A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color w:val="000000"/>
          <w:sz w:val="24"/>
          <w:szCs w:val="24"/>
          <w:lang w:eastAsia="ar-SA"/>
        </w:rPr>
        <w:t>Место прохождения практики:</w:t>
      </w: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 xml:space="preserve">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CE344A" w:rsidRPr="00C806A8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</w:pPr>
      <w:r w:rsidRPr="00C806A8"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(наименование организации полностью) </w:t>
      </w:r>
    </w:p>
    <w:p w:rsidR="00CE344A" w:rsidRPr="00830929" w:rsidRDefault="00CE344A" w:rsidP="00CE344A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CE344A" w:rsidRPr="00C806A8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CE344A" w:rsidRPr="00830929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Руковод</w:t>
      </w:r>
      <w:r>
        <w:rPr>
          <w:rFonts w:eastAsia="Times New Roman" w:cs="Times New Roman"/>
          <w:b/>
          <w:sz w:val="24"/>
          <w:szCs w:val="24"/>
          <w:lang w:eastAsia="ar-SA"/>
        </w:rPr>
        <w:t>итель практики от организации:</w:t>
      </w:r>
    </w:p>
    <w:p w:rsidR="00CE344A" w:rsidRPr="00830929" w:rsidRDefault="00CE344A" w:rsidP="00CE344A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Pr="00830929" w:rsidRDefault="00CE344A" w:rsidP="00CE344A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Pr="00B80ACE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:rsidR="00CE344A" w:rsidRPr="00B80ACE" w:rsidRDefault="00CE344A" w:rsidP="00CE344A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CE344A" w:rsidRPr="00830929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</w:t>
      </w:r>
      <w:r>
        <w:rPr>
          <w:rFonts w:eastAsia="Times New Roman" w:cs="Times New Roman"/>
          <w:b/>
          <w:sz w:val="24"/>
          <w:szCs w:val="24"/>
          <w:lang w:eastAsia="ar-SA"/>
        </w:rPr>
        <w:t>дитель практики от колледжа:</w:t>
      </w:r>
    </w:p>
    <w:p w:rsidR="00CE344A" w:rsidRPr="00830929" w:rsidRDefault="00CE344A" w:rsidP="00CE344A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Pr="00830929" w:rsidRDefault="00CE344A" w:rsidP="00CE344A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Pr="00B80ACE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(подпись) </w:t>
      </w:r>
    </w:p>
    <w:p w:rsidR="00CE344A" w:rsidRPr="00B80ACE" w:rsidRDefault="00CE344A" w:rsidP="00CE344A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CE344A" w:rsidRPr="00830929" w:rsidRDefault="00CE344A" w:rsidP="00CE344A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Работу выполнил студент группы</w:t>
      </w:r>
      <w:r w:rsidR="00425E63"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      ПР23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Pr="00830929" w:rsidRDefault="00CE344A" w:rsidP="00CE344A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Pr="00B80ACE" w:rsidRDefault="00CE344A" w:rsidP="00CE344A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)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:rsidR="00CE344A" w:rsidRPr="00B80ACE" w:rsidRDefault="00CE344A" w:rsidP="00CE344A">
      <w:pPr>
        <w:keepNext/>
        <w:tabs>
          <w:tab w:val="num" w:pos="0"/>
        </w:tabs>
        <w:suppressAutoHyphens/>
        <w:ind w:left="432" w:hanging="432"/>
        <w:jc w:val="left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CE344A" w:rsidRPr="00830929" w:rsidRDefault="00CE344A" w:rsidP="00CE344A">
      <w:pPr>
        <w:tabs>
          <w:tab w:val="right" w:pos="6237"/>
        </w:tabs>
        <w:suppressAutoHyphens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 xml:space="preserve">Оценка за практику: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CE344A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CE344A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CE344A" w:rsidRPr="004A2314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CE344A" w:rsidRPr="004A2314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CE344A" w:rsidRPr="00830929" w:rsidRDefault="00CE344A" w:rsidP="00CE344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4"/>
          <w:lang w:eastAsia="ar-SA"/>
        </w:rPr>
      </w:pPr>
      <w:r w:rsidRPr="00830929">
        <w:rPr>
          <w:rFonts w:eastAsia="Times New Roman" w:cs="Times New Roman"/>
          <w:sz w:val="24"/>
          <w:szCs w:val="24"/>
          <w:lang w:eastAsia="ar-SA"/>
        </w:rPr>
        <w:t>Рыбинск, 20</w:t>
      </w:r>
      <w:r w:rsidR="000013EC">
        <w:rPr>
          <w:rFonts w:eastAsia="Times New Roman" w:cs="Times New Roman"/>
          <w:sz w:val="24"/>
          <w:szCs w:val="24"/>
          <w:lang w:eastAsia="ar-SA"/>
        </w:rPr>
        <w:t>2</w:t>
      </w:r>
      <w:r w:rsidR="00C5375B">
        <w:rPr>
          <w:rFonts w:eastAsia="Times New Roman" w:cs="Times New Roman"/>
          <w:sz w:val="24"/>
          <w:szCs w:val="24"/>
          <w:lang w:eastAsia="ar-SA"/>
        </w:rPr>
        <w:t>3</w:t>
      </w:r>
      <w:bookmarkStart w:id="0" w:name="_GoBack"/>
      <w:bookmarkEnd w:id="0"/>
      <w:r w:rsidRPr="00830929">
        <w:rPr>
          <w:rFonts w:eastAsia="Times New Roman" w:cs="Times New Roman"/>
          <w:sz w:val="24"/>
          <w:szCs w:val="24"/>
          <w:lang w:eastAsia="ar-SA"/>
        </w:rPr>
        <w:t xml:space="preserve"> г.</w:t>
      </w:r>
    </w:p>
    <w:p w:rsidR="00D10AC8" w:rsidRPr="004A2314" w:rsidRDefault="00D10AC8" w:rsidP="00D10AC8">
      <w:pPr>
        <w:pageBreakBefore/>
        <w:suppressLineNumbers/>
        <w:suppressAutoHyphens/>
        <w:spacing w:line="240" w:lineRule="auto"/>
        <w:ind w:firstLine="720"/>
        <w:jc w:val="left"/>
        <w:rPr>
          <w:rFonts w:eastAsia="Times New Roman" w:cs="Times New Roman"/>
          <w:szCs w:val="28"/>
          <w:lang w:eastAsia="ar-SA"/>
        </w:rPr>
      </w:pPr>
      <w:r w:rsidRPr="004A2314">
        <w:rPr>
          <w:rFonts w:eastAsia="Times New Roman" w:cs="Times New Roman"/>
          <w:b/>
          <w:bCs/>
          <w:sz w:val="32"/>
          <w:szCs w:val="32"/>
          <w:lang w:eastAsia="ar-SA"/>
        </w:rPr>
        <w:lastRenderedPageBreak/>
        <w:t>Рекомендации по оформлению отчета по практике</w:t>
      </w:r>
    </w:p>
    <w:p w:rsidR="00D10AC8" w:rsidRPr="004A2314" w:rsidRDefault="00D10AC8" w:rsidP="00D10AC8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i/>
          <w:iCs/>
          <w:sz w:val="20"/>
          <w:szCs w:val="20"/>
          <w:lang w:eastAsia="ar-SA"/>
        </w:rPr>
      </w:pPr>
    </w:p>
    <w:p w:rsidR="00B260B6" w:rsidRPr="004A2314" w:rsidRDefault="00B260B6" w:rsidP="00B260B6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оформлению текста отчета:</w:t>
      </w:r>
    </w:p>
    <w:p w:rsidR="00B260B6" w:rsidRPr="004A2314" w:rsidRDefault="00B260B6" w:rsidP="00B260B6">
      <w:pPr>
        <w:numPr>
          <w:ilvl w:val="0"/>
          <w:numId w:val="1"/>
        </w:numPr>
        <w:suppressAutoHyphens/>
        <w:spacing w:after="120"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При печатании следует руководствоваться СТП 1.01–2002, 1.02–2002, 1.03–2002.</w:t>
      </w:r>
    </w:p>
    <w:p w:rsidR="00B260B6" w:rsidRPr="004A2314" w:rsidRDefault="00B260B6" w:rsidP="00B260B6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Отчет пишется: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 первого лица</w:t>
      </w:r>
      <w:r>
        <w:rPr>
          <w:rFonts w:eastAsia="Times New Roman" w:cs="Times New Roman"/>
          <w:sz w:val="20"/>
          <w:szCs w:val="20"/>
          <w:lang w:eastAsia="ar-SA"/>
        </w:rPr>
        <w:t xml:space="preserve"> (множественное число)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оформляется на компьютере шрифтом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Times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New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Roman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поля документа: левое – 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3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, верхнее, нижнее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– 2, правое – 1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,5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отступ первой строки – 1,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2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5 см;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размер шрифта — 14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пт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межстрочный интервал — 1,5;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расположение номера страниц — в центре нижней части листа без точки; </w:t>
      </w:r>
    </w:p>
    <w:p w:rsidR="00B260B6" w:rsidRPr="004A2314" w:rsidRDefault="00B260B6" w:rsidP="00B260B6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нумерация страниц на первом листе (титульном) не ставится; </w:t>
      </w:r>
    </w:p>
    <w:p w:rsidR="00B260B6" w:rsidRPr="004A2314" w:rsidRDefault="00B260B6" w:rsidP="00B260B6">
      <w:pPr>
        <w:numPr>
          <w:ilvl w:val="0"/>
          <w:numId w:val="9"/>
        </w:numPr>
        <w:suppressAutoHyphens/>
        <w:spacing w:after="120"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выравнивание текста по ширине;</w:t>
      </w:r>
    </w:p>
    <w:p w:rsidR="00B260B6" w:rsidRPr="004A2314" w:rsidRDefault="00B260B6" w:rsidP="00B260B6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Графики и схемы, помещённые в тексте, выполняются с необходимыми пояснениями и входят в общую нумерацию страниц. </w:t>
      </w:r>
    </w:p>
    <w:p w:rsidR="00B260B6" w:rsidRPr="004A2314" w:rsidRDefault="00B260B6" w:rsidP="00B260B6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Иллюстрации и таблицы, расположенные на отдельных листах, включают в общую нумерацию страниц. На все иллюстрации должны быть даны ссылки в работе.</w:t>
      </w:r>
    </w:p>
    <w:p w:rsidR="00B260B6" w:rsidRPr="004A2314" w:rsidRDefault="00B260B6" w:rsidP="00B260B6">
      <w:pPr>
        <w:widowControl w:val="0"/>
        <w:numPr>
          <w:ilvl w:val="0"/>
          <w:numId w:val="1"/>
        </w:num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При делении текста отчёта на пункты и подпункты необходимо, чтобы каждый пункт содержал законченную информацию.</w:t>
      </w:r>
    </w:p>
    <w:p w:rsidR="00B260B6" w:rsidRPr="004A2314" w:rsidRDefault="00B260B6" w:rsidP="00B260B6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Каждый отчет выполняется индивидуально.</w:t>
      </w:r>
    </w:p>
    <w:p w:rsidR="00B260B6" w:rsidRPr="004A2314" w:rsidRDefault="00B260B6" w:rsidP="00B260B6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Содержание отчета формируется в </w:t>
      </w:r>
      <w:proofErr w:type="gram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папке-скоросшиватель</w:t>
      </w:r>
      <w:proofErr w:type="gram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suppressLineNumbers/>
        <w:suppressAutoHyphens/>
        <w:spacing w:line="100" w:lineRule="atLeast"/>
        <w:ind w:firstLine="720"/>
        <w:jc w:val="center"/>
        <w:rPr>
          <w:rFonts w:eastAsia="Times New Roman" w:cs="Times New Roman"/>
          <w:sz w:val="20"/>
          <w:szCs w:val="20"/>
          <w:lang w:eastAsia="ar-SA"/>
        </w:rPr>
      </w:pPr>
    </w:p>
    <w:p w:rsidR="00B260B6" w:rsidRPr="004A2314" w:rsidRDefault="00B260B6" w:rsidP="00B260B6">
      <w:pPr>
        <w:suppressLineNumbers/>
        <w:suppressAutoHyphens/>
        <w:spacing w:line="240" w:lineRule="auto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содержанию отчета: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Титульный лист по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r w:rsidRPr="00B17E06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подписывается руководителем практики от организации + печать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Личная карточка инструктажа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. 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Индивидуальное задание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</w:t>
      </w:r>
      <w:proofErr w:type="gramStart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..</w:t>
      </w:r>
      <w:proofErr w:type="gramEnd"/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Аттестационный лист по производственной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Приложение к аттестационному листу по производственной практике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tabs>
          <w:tab w:val="left" w:pos="284"/>
          <w:tab w:val="num" w:pos="720"/>
        </w:tabs>
        <w:suppressAutoHyphens/>
        <w:spacing w:line="100" w:lineRule="atLeast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Характеристика на обучающегося по освоению общих компетенций</w:t>
      </w:r>
      <w:proofErr w:type="gramStart"/>
      <w:r w:rsidRPr="004A2314">
        <w:rPr>
          <w:rFonts w:eastAsia="Times New Roman" w:cs="Times New Roman"/>
          <w:sz w:val="20"/>
          <w:szCs w:val="20"/>
          <w:lang w:eastAsia="ar-SA"/>
        </w:rPr>
        <w:t>.</w:t>
      </w:r>
      <w:proofErr w:type="gramEnd"/>
      <w:r w:rsidRPr="004A2314">
        <w:rPr>
          <w:rFonts w:eastAsia="Times New Roman" w:cs="Times New Roman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proofErr w:type="gramStart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</w:t>
      </w:r>
      <w:proofErr w:type="gramEnd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Отзыв студента о прохождении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студентом)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Замечания руководителя практики от колледжа.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Календарно-тематический план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Дневник прохождения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Отчет </w:t>
      </w:r>
      <w:r>
        <w:rPr>
          <w:rFonts w:eastAsia="Times New Roman" w:cs="Times New Roman"/>
          <w:sz w:val="20"/>
          <w:szCs w:val="20"/>
          <w:lang w:eastAsia="ar-SA"/>
        </w:rPr>
        <w:t>о прохождении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производственной практики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Список использованных источников.</w:t>
      </w:r>
    </w:p>
    <w:p w:rsidR="00B260B6" w:rsidRPr="004A2314" w:rsidRDefault="00B260B6" w:rsidP="00B260B6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b/>
          <w:i/>
          <w:iCs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Приложения (если есть).</w:t>
      </w: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A2018A" w:rsidRPr="00A2018A" w:rsidRDefault="00A2018A" w:rsidP="00A2018A">
      <w:pPr>
        <w:pageBreakBefore/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  <w:lastRenderedPageBreak/>
        <w:t xml:space="preserve">ЛИЧНАЯ КАРТОЧКА ИНСТРУКТАЖА ПО БЕЗОПАСНЫМ МЕТОДАМ РАБОТЫ И ПРОТИВОПОЖАРНОЙ БЕЗОПАСНОСТИ </w:t>
      </w:r>
    </w:p>
    <w:p w:rsidR="00A2018A" w:rsidRPr="00A2018A" w:rsidRDefault="00A2018A" w:rsidP="00A2018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</w:p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1. Вводный инструктаж </w:t>
      </w:r>
    </w:p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13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708"/>
        <w:gridCol w:w="4609"/>
      </w:tblGrid>
      <w:tr w:rsidR="00CE344A" w:rsidRPr="004A2314" w:rsidTr="00E204EF">
        <w:trPr>
          <w:trHeight w:val="2205"/>
        </w:trPr>
        <w:tc>
          <w:tcPr>
            <w:tcW w:w="4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подпись,        Фамилия И.О.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_____________________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 Фамилия И.О.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2. Первичный инструктаж на рабочем месте </w:t>
      </w:r>
    </w:p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2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693"/>
        <w:gridCol w:w="4624"/>
      </w:tblGrid>
      <w:tr w:rsidR="00CE344A" w:rsidRPr="004A2314" w:rsidTr="00E204EF">
        <w:trPr>
          <w:trHeight w:val="1046"/>
        </w:trPr>
        <w:tc>
          <w:tcPr>
            <w:tcW w:w="4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подпись,               Фамилия И.О.</w:t>
            </w:r>
            <w:r w:rsidRPr="004A2314">
              <w:rPr>
                <w:rFonts w:eastAsia="Times New Roman" w:cs="Times New Roman"/>
                <w:i/>
                <w:iCs/>
                <w:color w:val="000000"/>
                <w:sz w:val="23"/>
                <w:szCs w:val="23"/>
                <w:lang w:eastAsia="hi-IN" w:bidi="hi-IN"/>
              </w:rPr>
              <w:t xml:space="preserve">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2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Фамилия И.О. </w:t>
            </w: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CE344A" w:rsidRPr="004A2314" w:rsidRDefault="00CE344A" w:rsidP="00E204E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3. Разрешение на допуск к работе </w:t>
      </w:r>
    </w:p>
    <w:p w:rsidR="00CE344A" w:rsidRPr="004A2314" w:rsidRDefault="00CE344A" w:rsidP="00CE344A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CE344A" w:rsidRDefault="00CE344A" w:rsidP="00CE344A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>Разрешено допустить к самостоятельной работе</w:t>
      </w: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 </w:t>
      </w:r>
    </w:p>
    <w:p w:rsidR="00CE344A" w:rsidRPr="007F7B5F" w:rsidRDefault="00CE344A" w:rsidP="00CE344A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 xml:space="preserve">    </w:t>
      </w: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ab/>
      </w:r>
    </w:p>
    <w:p w:rsidR="00CE344A" w:rsidRPr="007F7B5F" w:rsidRDefault="00CE344A" w:rsidP="00CE344A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ab/>
      </w:r>
    </w:p>
    <w:p w:rsidR="00CE344A" w:rsidRPr="004A2314" w:rsidRDefault="00CE344A" w:rsidP="00CE344A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CE344A" w:rsidRPr="004A2314" w:rsidRDefault="00CE344A" w:rsidP="00CE344A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CE344A" w:rsidRPr="004A2314" w:rsidRDefault="00CE344A" w:rsidP="00CE344A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CE344A" w:rsidRPr="004F5C67" w:rsidRDefault="00CE344A" w:rsidP="00CE344A">
      <w:pPr>
        <w:tabs>
          <w:tab w:val="left" w:leader="underscore" w:pos="5670"/>
          <w:tab w:val="left" w:pos="6237"/>
          <w:tab w:val="right" w:leader="underscore" w:pos="9356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b/>
          <w:i/>
          <w:iCs/>
          <w:color w:val="000000"/>
          <w:sz w:val="20"/>
          <w:szCs w:val="20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 xml:space="preserve">Начальник цеха (отдела) </w:t>
      </w:r>
      <w:r w:rsidRPr="004F5C67">
        <w:rPr>
          <w:rFonts w:eastAsia="Times New Roman" w:cs="Times New Roman"/>
          <w:color w:val="000000"/>
          <w:szCs w:val="28"/>
          <w:lang w:eastAsia="hi-IN" w:bidi="hi-IN"/>
        </w:rPr>
        <w:tab/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</w:p>
    <w:p w:rsidR="00CE344A" w:rsidRPr="004A2314" w:rsidRDefault="00CE344A" w:rsidP="00CE344A">
      <w:pPr>
        <w:suppressAutoHyphens/>
        <w:autoSpaceDE w:val="0"/>
        <w:spacing w:line="100" w:lineRule="atLeast"/>
        <w:ind w:firstLine="0"/>
        <w:jc w:val="left"/>
        <w:rPr>
          <w:rFonts w:eastAsia="Times New Roman" w:cs="Times New Roman"/>
          <w:b/>
          <w:i/>
          <w:i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                                            </w:t>
      </w:r>
      <w:r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</w:t>
      </w: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подпись                                  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     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Фамилия И.О. </w:t>
      </w: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7A46D5" w:rsidRPr="004A2314" w:rsidRDefault="007A46D5" w:rsidP="007A46D5">
      <w:pPr>
        <w:pageBreakBefore/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lastRenderedPageBreak/>
        <w:t>СОГЛАСОВАНО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</w:r>
      <w:r w:rsidRPr="004A2314">
        <w:rPr>
          <w:rFonts w:eastAsia="Times New Roman" w:cs="Times New Roman"/>
          <w:sz w:val="18"/>
          <w:szCs w:val="18"/>
          <w:lang w:eastAsia="ar-SA"/>
        </w:rPr>
        <w:t>УТВЕРЖДАЮ</w:t>
      </w:r>
    </w:p>
    <w:p w:rsidR="007A46D5" w:rsidRPr="004A2314" w:rsidRDefault="007A46D5" w:rsidP="007A46D5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руководитель от организации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  <w:t xml:space="preserve">председатель </w:t>
      </w:r>
      <w:r w:rsidRPr="004A2314">
        <w:rPr>
          <w:rFonts w:eastAsia="Times New Roman" w:cs="Times New Roman"/>
          <w:sz w:val="18"/>
          <w:szCs w:val="18"/>
          <w:lang w:eastAsia="ar-SA"/>
        </w:rPr>
        <w:t>ПЦК</w:t>
      </w:r>
      <w:r>
        <w:rPr>
          <w:rFonts w:eastAsia="Times New Roman" w:cs="Times New Roman"/>
          <w:sz w:val="18"/>
          <w:szCs w:val="18"/>
          <w:lang w:eastAsia="ar-SA"/>
        </w:rPr>
        <w:t xml:space="preserve"> «Программирования»</w:t>
      </w:r>
    </w:p>
    <w:p w:rsidR="007A46D5" w:rsidRPr="002C205D" w:rsidRDefault="007A46D5" w:rsidP="007A46D5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u w:val="single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7A46D5" w:rsidRPr="004A2314" w:rsidRDefault="007A46D5" w:rsidP="007A46D5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7A46D5" w:rsidRPr="004A2314" w:rsidRDefault="007A46D5" w:rsidP="007A46D5">
      <w:pPr>
        <w:tabs>
          <w:tab w:val="left" w:pos="680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7A46D5" w:rsidRPr="009F633F" w:rsidRDefault="007A46D5" w:rsidP="007A46D5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9F633F">
        <w:rPr>
          <w:rFonts w:eastAsia="Times New Roman" w:cs="Times New Roman"/>
          <w:sz w:val="18"/>
          <w:szCs w:val="18"/>
          <w:lang w:eastAsia="ar-SA"/>
        </w:rPr>
        <w:t>МП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ФГБОУ ВО РГАТУ  им. П.А. Соловьева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Авиационный колледж</w:t>
      </w:r>
    </w:p>
    <w:p w:rsidR="00A2018A" w:rsidRPr="00A2018A" w:rsidRDefault="00A2018A" w:rsidP="00A2018A">
      <w:pPr>
        <w:suppressAutoHyphens/>
        <w:spacing w:line="240" w:lineRule="auto"/>
        <w:ind w:firstLine="72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ИНДИВИДУАЛЬНОЕ ЗАДАНИЕ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НА ПР</w:t>
      </w:r>
      <w:r w:rsidR="0002101C">
        <w:rPr>
          <w:rFonts w:eastAsia="Times New Roman" w:cs="Times New Roman"/>
          <w:sz w:val="24"/>
          <w:szCs w:val="24"/>
          <w:lang w:eastAsia="ar-SA"/>
        </w:rPr>
        <w:t>ОИЗВОДСТВЕННУЮ ПРАКТИКУ ПП.03, ПП.04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 xml:space="preserve">(ПО ПРОФИЛЮ СПЕЦИАЛЬНОСТИ) 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bCs/>
          <w:sz w:val="24"/>
          <w:szCs w:val="24"/>
          <w:lang w:eastAsia="ar-SA"/>
        </w:rPr>
        <w:t>09.02.03 Программирование в компьютерных системах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7A46D5" w:rsidRPr="00BF286A" w:rsidRDefault="007A46D5" w:rsidP="007A46D5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организации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A46D5" w:rsidRPr="004A2314" w:rsidRDefault="007A46D5" w:rsidP="007A46D5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7A46D5" w:rsidRPr="00BF286A" w:rsidRDefault="007A46D5" w:rsidP="007A46D5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студенту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A46D5" w:rsidRPr="004A2314" w:rsidRDefault="007A46D5" w:rsidP="007A46D5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7A46D5" w:rsidRPr="00D53343" w:rsidRDefault="007A46D5" w:rsidP="0002101C">
      <w:pPr>
        <w:tabs>
          <w:tab w:val="left" w:pos="3969"/>
          <w:tab w:val="right" w:pos="836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Начало практики</w:t>
      </w:r>
      <w:r w:rsidR="0002101C">
        <w:rPr>
          <w:rFonts w:eastAsia="Times New Roman" w:cs="Times New Roman"/>
          <w:sz w:val="24"/>
          <w:szCs w:val="24"/>
          <w:lang w:eastAsia="ar-SA"/>
        </w:rPr>
        <w:t xml:space="preserve"> ПП.03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>Окончание практики</w:t>
      </w:r>
      <w:r w:rsidR="0002101C">
        <w:rPr>
          <w:rFonts w:eastAsia="Times New Roman" w:cs="Times New Roman"/>
          <w:sz w:val="24"/>
          <w:szCs w:val="24"/>
          <w:lang w:eastAsia="ar-SA"/>
        </w:rPr>
        <w:t xml:space="preserve"> ПП.03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2101C" w:rsidRPr="00D53343" w:rsidRDefault="0002101C" w:rsidP="0002101C">
      <w:pPr>
        <w:tabs>
          <w:tab w:val="left" w:pos="3969"/>
          <w:tab w:val="right" w:pos="836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Начало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ПП.04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Окончание практики ПП.04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 xml:space="preserve">В процессе производственной практики студент должен познакомиться </w:t>
      </w:r>
      <w:proofErr w:type="gramStart"/>
      <w:r w:rsidRPr="00A2018A">
        <w:rPr>
          <w:rFonts w:eastAsia="Times New Roman" w:cs="Times New Roman"/>
          <w:sz w:val="24"/>
          <w:szCs w:val="24"/>
          <w:lang w:eastAsia="ar-SA"/>
        </w:rPr>
        <w:t>с</w:t>
      </w:r>
      <w:proofErr w:type="gramEnd"/>
      <w:r w:rsidRPr="00A2018A">
        <w:rPr>
          <w:rFonts w:eastAsia="Times New Roman" w:cs="Times New Roman"/>
          <w:sz w:val="24"/>
          <w:szCs w:val="24"/>
          <w:lang w:eastAsia="ar-SA"/>
        </w:rPr>
        <w:t>:</w:t>
      </w:r>
    </w:p>
    <w:p w:rsidR="00A2018A" w:rsidRPr="00A2018A" w:rsidRDefault="00A2018A" w:rsidP="00A2018A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организационной структурой предприятия;</w:t>
      </w:r>
    </w:p>
    <w:p w:rsidR="00A2018A" w:rsidRPr="00A2018A" w:rsidRDefault="00A2018A" w:rsidP="00A2018A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функциями подразделений и их взаимосвязью;</w:t>
      </w:r>
    </w:p>
    <w:p w:rsidR="00A2018A" w:rsidRPr="00A2018A" w:rsidRDefault="00A2018A" w:rsidP="00A2018A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правилами внутреннего распорядка предприятия;</w:t>
      </w:r>
    </w:p>
    <w:p w:rsidR="00A2018A" w:rsidRPr="00A2018A" w:rsidRDefault="00A2018A" w:rsidP="00A2018A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0"/>
          <w:szCs w:val="20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правилами охраны труда и противопожарной безопасности.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В процессе практики</w:t>
      </w:r>
      <w:r w:rsidR="004266DC">
        <w:rPr>
          <w:rFonts w:eastAsia="Times New Roman" w:cs="Times New Roman"/>
          <w:sz w:val="24"/>
          <w:szCs w:val="24"/>
          <w:lang w:eastAsia="ar-SA"/>
        </w:rPr>
        <w:t xml:space="preserve"> ПП.03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студент должен:</w:t>
      </w:r>
    </w:p>
    <w:p w:rsidR="007E3D55" w:rsidRPr="007E3D55" w:rsidRDefault="00A2018A" w:rsidP="007E3D55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A2018A">
        <w:rPr>
          <w:rFonts w:eastAsia="Times New Roman" w:cs="Times New Roman"/>
          <w:sz w:val="24"/>
          <w:szCs w:val="24"/>
          <w:lang w:eastAsia="ar-SA"/>
        </w:rPr>
        <w:t>участвовать в выработке требований к программному обеспечению</w:t>
      </w:r>
      <w:r w:rsidR="007E3D55">
        <w:rPr>
          <w:rFonts w:eastAsia="Times New Roman" w:cs="Times New Roman"/>
          <w:sz w:val="24"/>
          <w:szCs w:val="24"/>
          <w:lang w:eastAsia="ar-SA"/>
        </w:rPr>
        <w:t xml:space="preserve"> (документируемое</w:t>
      </w:r>
      <w:r w:rsidR="00402C11">
        <w:rPr>
          <w:rFonts w:eastAsia="Times New Roman" w:cs="Times New Roman"/>
          <w:sz w:val="24"/>
          <w:szCs w:val="24"/>
          <w:lang w:eastAsia="ar-SA"/>
        </w:rPr>
        <w:t xml:space="preserve"> и проектируемое</w:t>
      </w:r>
      <w:r w:rsidR="007E3D55">
        <w:rPr>
          <w:rFonts w:eastAsia="Times New Roman" w:cs="Times New Roman"/>
          <w:sz w:val="24"/>
          <w:szCs w:val="24"/>
          <w:lang w:eastAsia="ar-SA"/>
        </w:rPr>
        <w:t xml:space="preserve"> программное обеспечение: </w:t>
      </w:r>
      <w:r w:rsidR="007E3D55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7E3D55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A2018A" w:rsidRPr="00A2018A" w:rsidRDefault="007E3D55" w:rsidP="007E3D55">
      <w:pPr>
        <w:tabs>
          <w:tab w:val="right" w:pos="9356"/>
        </w:tabs>
        <w:suppressAutoHyphens/>
        <w:spacing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="00A2018A" w:rsidRPr="00A2018A">
        <w:rPr>
          <w:rFonts w:eastAsia="Times New Roman" w:cs="Times New Roman"/>
          <w:sz w:val="24"/>
          <w:szCs w:val="24"/>
          <w:lang w:eastAsia="ar-SA"/>
        </w:rPr>
        <w:t>;</w:t>
      </w:r>
    </w:p>
    <w:p w:rsidR="007E3D55" w:rsidRPr="00402C11" w:rsidRDefault="00034D42" w:rsidP="00402C11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402C11">
        <w:rPr>
          <w:rFonts w:eastAsia="Times New Roman" w:cs="Times New Roman"/>
          <w:sz w:val="24"/>
          <w:szCs w:val="24"/>
          <w:lang w:eastAsia="ar-SA"/>
        </w:rPr>
        <w:t>уча</w:t>
      </w:r>
      <w:r w:rsidR="00A2018A" w:rsidRPr="00402C11">
        <w:rPr>
          <w:rFonts w:eastAsia="Times New Roman" w:cs="Times New Roman"/>
          <w:sz w:val="24"/>
          <w:szCs w:val="24"/>
          <w:lang w:eastAsia="ar-SA"/>
        </w:rPr>
        <w:t>ствовать в проектировании программного обеспечения с использованием специализированных программных пакетов</w:t>
      </w:r>
      <w:r w:rsidR="007E3D55" w:rsidRPr="00402C11">
        <w:rPr>
          <w:rFonts w:eastAsia="Times New Roman" w:cs="Times New Roman"/>
          <w:sz w:val="24"/>
          <w:szCs w:val="24"/>
          <w:lang w:eastAsia="ar-SA"/>
        </w:rPr>
        <w:t>);</w:t>
      </w:r>
    </w:p>
    <w:p w:rsidR="00A2018A" w:rsidRPr="00A2018A" w:rsidRDefault="00A2018A" w:rsidP="00A2018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использовать основные методологии процессов разработки программного обеспечения;</w:t>
      </w:r>
    </w:p>
    <w:p w:rsidR="00A2018A" w:rsidRPr="00A2018A" w:rsidRDefault="00A2018A" w:rsidP="00A2018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использовать методы для получения кода с заданной функциональностью и степенью качества.</w:t>
      </w:r>
    </w:p>
    <w:p w:rsid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EB2CDA" w:rsidRPr="00776387" w:rsidRDefault="00EB2CDA" w:rsidP="00EB2CD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В процессе практики</w:t>
      </w:r>
      <w:r>
        <w:rPr>
          <w:rFonts w:eastAsia="Times New Roman" w:cs="Times New Roman"/>
          <w:sz w:val="24"/>
          <w:szCs w:val="24"/>
          <w:lang w:eastAsia="ar-SA"/>
        </w:rPr>
        <w:t xml:space="preserve"> ПП.04</w:t>
      </w:r>
      <w:r w:rsidRPr="00776387">
        <w:rPr>
          <w:rFonts w:eastAsia="Times New Roman" w:cs="Times New Roman"/>
          <w:sz w:val="24"/>
          <w:szCs w:val="24"/>
          <w:lang w:eastAsia="ar-SA"/>
        </w:rPr>
        <w:t xml:space="preserve"> студент должен: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осуществлять процесс обработки информации на ПК;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выполнять ввод-вывод информации с носителей данных, каналов связи;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осуществлять подготовку к работе вычислительной техники и периферийных устройств;</w:t>
      </w:r>
    </w:p>
    <w:p w:rsidR="00B504CE" w:rsidRDefault="00EB2CDA" w:rsidP="00B504CE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осуществлять ведение установленной документации</w:t>
      </w:r>
      <w:r w:rsidR="00B504CE">
        <w:rPr>
          <w:rFonts w:eastAsia="Times New Roman" w:cs="Times New Roman"/>
          <w:sz w:val="24"/>
          <w:szCs w:val="24"/>
          <w:lang w:eastAsia="ar-SA"/>
        </w:rPr>
        <w:t xml:space="preserve"> (вид документации</w:t>
      </w:r>
      <w:proofErr w:type="gramStart"/>
      <w:r w:rsidR="00B504CE">
        <w:rPr>
          <w:rFonts w:eastAsia="Times New Roman" w:cs="Times New Roman"/>
          <w:sz w:val="24"/>
          <w:szCs w:val="24"/>
          <w:lang w:eastAsia="ar-SA"/>
        </w:rPr>
        <w:t xml:space="preserve">: </w:t>
      </w:r>
      <w:r w:rsidR="00B504CE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B504CE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B504CE">
        <w:rPr>
          <w:rFonts w:eastAsia="Times New Roman" w:cs="Times New Roman"/>
          <w:sz w:val="24"/>
          <w:szCs w:val="24"/>
          <w:lang w:eastAsia="ar-SA"/>
        </w:rPr>
        <w:t>)</w:t>
      </w:r>
      <w:proofErr w:type="gramEnd"/>
    </w:p>
    <w:p w:rsidR="00EB2CDA" w:rsidRPr="00776387" w:rsidRDefault="00B504CE" w:rsidP="00B504CE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EB2CDA"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вводить текстовую информацию, используя десятипальцевый метод;</w:t>
      </w:r>
    </w:p>
    <w:p w:rsidR="00EB2CDA" w:rsidRPr="00776387" w:rsidRDefault="00EB2CDA" w:rsidP="006205CD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работать в основных операционных системах, осуществлять их загрузку и управление</w:t>
      </w:r>
      <w:r w:rsidR="006205CD">
        <w:rPr>
          <w:rFonts w:eastAsia="Times New Roman" w:cs="Times New Roman"/>
          <w:sz w:val="24"/>
          <w:szCs w:val="24"/>
          <w:lang w:eastAsia="ar-SA"/>
        </w:rPr>
        <w:t xml:space="preserve"> (</w:t>
      </w:r>
      <w:proofErr w:type="gramStart"/>
      <w:r w:rsidR="006205CD">
        <w:rPr>
          <w:rFonts w:eastAsia="Times New Roman" w:cs="Times New Roman"/>
          <w:sz w:val="24"/>
          <w:szCs w:val="24"/>
          <w:lang w:eastAsia="ar-SA"/>
        </w:rPr>
        <w:t>используемая</w:t>
      </w:r>
      <w:proofErr w:type="gramEnd"/>
      <w:r w:rsidR="006205CD">
        <w:rPr>
          <w:rFonts w:eastAsia="Times New Roman" w:cs="Times New Roman"/>
          <w:sz w:val="24"/>
          <w:szCs w:val="24"/>
          <w:lang w:eastAsia="ar-SA"/>
        </w:rPr>
        <w:t xml:space="preserve"> ОС: </w:t>
      </w:r>
      <w:r w:rsidR="006205CD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6205CD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6205CD">
        <w:rPr>
          <w:rFonts w:eastAsia="Times New Roman" w:cs="Times New Roman"/>
          <w:sz w:val="24"/>
          <w:szCs w:val="24"/>
          <w:lang w:eastAsia="ar-SA"/>
        </w:rPr>
        <w:t>)</w:t>
      </w:r>
      <w:r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6205CD" w:rsidRPr="006205CD" w:rsidRDefault="00EB2CDA" w:rsidP="006205CD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lastRenderedPageBreak/>
        <w:t>работать в программах-оболочках (файловые менеджеры), выполнение основных операций с файлами и каталогами</w:t>
      </w:r>
      <w:r w:rsidR="006205CD">
        <w:rPr>
          <w:rFonts w:eastAsia="Times New Roman" w:cs="Times New Roman"/>
          <w:sz w:val="24"/>
          <w:szCs w:val="24"/>
          <w:lang w:eastAsia="ar-SA"/>
        </w:rPr>
        <w:t xml:space="preserve"> (используемая программы-оболочки: </w:t>
      </w:r>
      <w:r w:rsidR="006205CD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6205CD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EB2CDA" w:rsidRPr="00776387" w:rsidRDefault="006205CD" w:rsidP="006205CD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="00EB2CDA"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6205CD" w:rsidRPr="006205CD" w:rsidRDefault="00EB2CDA" w:rsidP="006205CD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управлять работой текстовых редакторов</w:t>
      </w:r>
      <w:r w:rsidR="006205CD">
        <w:rPr>
          <w:rFonts w:eastAsia="Times New Roman" w:cs="Times New Roman"/>
          <w:sz w:val="24"/>
          <w:szCs w:val="24"/>
          <w:lang w:eastAsia="ar-SA"/>
        </w:rPr>
        <w:t xml:space="preserve"> (используемые текстовые редакторы: </w:t>
      </w:r>
      <w:r w:rsidR="006205CD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6205CD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EB2CDA" w:rsidRPr="00776387" w:rsidRDefault="006205CD" w:rsidP="006205CD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="00EB2CDA"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2E589B" w:rsidRPr="006205CD" w:rsidRDefault="00EB2CDA" w:rsidP="002E589B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работать с электронными таблицами, ведение обработки текстовой и цифровой информации в них</w:t>
      </w:r>
      <w:r w:rsidR="002E589B">
        <w:rPr>
          <w:rFonts w:eastAsia="Times New Roman" w:cs="Times New Roman"/>
          <w:sz w:val="24"/>
          <w:szCs w:val="24"/>
          <w:lang w:eastAsia="ar-SA"/>
        </w:rPr>
        <w:t xml:space="preserve"> (используемые табличные процессоры: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2E589B" w:rsidRPr="00776387" w:rsidRDefault="002E589B" w:rsidP="002E589B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2E589B" w:rsidRPr="006205CD" w:rsidRDefault="00EB2CDA" w:rsidP="002E589B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работать с базами данных: ввод, редактирование и оформление информации</w:t>
      </w:r>
      <w:r w:rsidR="002E589B">
        <w:rPr>
          <w:rFonts w:eastAsia="Times New Roman" w:cs="Times New Roman"/>
          <w:sz w:val="24"/>
          <w:szCs w:val="24"/>
          <w:lang w:eastAsia="ar-SA"/>
        </w:rPr>
        <w:t xml:space="preserve"> (используемые СУБД: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2E589B" w:rsidRPr="00776387" w:rsidRDefault="002E589B" w:rsidP="002E589B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2E589B" w:rsidRPr="006205CD" w:rsidRDefault="00EB2CDA" w:rsidP="002E589B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работать с программами по архивации данных</w:t>
      </w:r>
      <w:r w:rsidR="002E589B">
        <w:rPr>
          <w:rFonts w:eastAsia="Times New Roman" w:cs="Times New Roman"/>
          <w:sz w:val="24"/>
          <w:szCs w:val="24"/>
          <w:lang w:eastAsia="ar-SA"/>
        </w:rPr>
        <w:t xml:space="preserve"> (используемые программы архивации данных: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2E589B" w:rsidRPr="00776387" w:rsidRDefault="002E589B" w:rsidP="002E589B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2E589B" w:rsidRPr="006205CD" w:rsidRDefault="00EB2CDA" w:rsidP="002E589B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работать с программами точечной графики</w:t>
      </w:r>
      <w:r w:rsidR="002E589B">
        <w:rPr>
          <w:rFonts w:eastAsia="Times New Roman" w:cs="Times New Roman"/>
          <w:sz w:val="24"/>
          <w:szCs w:val="24"/>
          <w:lang w:eastAsia="ar-SA"/>
        </w:rPr>
        <w:t xml:space="preserve"> (используемые растровые графические редакторы: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2E589B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2E589B" w:rsidRPr="00776387" w:rsidRDefault="002E589B" w:rsidP="002E589B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4E2BF9" w:rsidRPr="006205CD" w:rsidRDefault="00EB2CDA" w:rsidP="004E2BF9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осуществлять проверку файлов, дисков и папок на наличие вирусов</w:t>
      </w:r>
      <w:r w:rsidR="004E2BF9">
        <w:rPr>
          <w:rFonts w:eastAsia="Times New Roman" w:cs="Times New Roman"/>
          <w:sz w:val="24"/>
          <w:szCs w:val="24"/>
          <w:lang w:eastAsia="ar-SA"/>
        </w:rPr>
        <w:t xml:space="preserve"> (используемые антивирусные программы: </w:t>
      </w:r>
      <w:r w:rsidR="004E2BF9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4E2BF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4E2BF9" w:rsidRPr="00776387" w:rsidRDefault="004E2BF9" w:rsidP="004E2BF9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776387">
        <w:rPr>
          <w:rFonts w:eastAsia="Times New Roman" w:cs="Times New Roman"/>
          <w:sz w:val="24"/>
          <w:szCs w:val="24"/>
          <w:lang w:eastAsia="ar-SA"/>
        </w:rPr>
        <w:t>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использовать средства защиты информации от несанкционированного доступа и случайных воздействий;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использовать в работе мультимедийные возможности ПК;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осуществлять поддержку, своевременную модернизацию и смену версий программного обеспечения;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устанавливать причины сбоев в процессе обработки информации и осуществлять их анализ. Устранение программных сбоев, возникающих при работе с ПК и периферийными устройствами;</w:t>
      </w:r>
    </w:p>
    <w:p w:rsidR="00EB2CDA" w:rsidRPr="00776387" w:rsidRDefault="00EB2CDA" w:rsidP="00EB2CDA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sz w:val="24"/>
          <w:szCs w:val="24"/>
          <w:lang w:eastAsia="ar-SA"/>
        </w:rPr>
        <w:t>работать в вычислительных (компьютерных) сетях;</w:t>
      </w:r>
    </w:p>
    <w:p w:rsidR="004E2BF9" w:rsidRPr="006205CD" w:rsidRDefault="00EB2CDA" w:rsidP="004E2BF9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proofErr w:type="gramStart"/>
      <w:r w:rsidRPr="00776387">
        <w:rPr>
          <w:rFonts w:eastAsia="Times New Roman" w:cs="Times New Roman"/>
          <w:sz w:val="24"/>
          <w:szCs w:val="24"/>
          <w:lang w:eastAsia="ar-SA"/>
        </w:rPr>
        <w:t>выполнять работы с помощью наиболее распространенных пакетов графических программ</w:t>
      </w:r>
      <w:r w:rsidR="004E2BF9">
        <w:rPr>
          <w:rFonts w:eastAsia="Times New Roman" w:cs="Times New Roman"/>
          <w:sz w:val="24"/>
          <w:szCs w:val="24"/>
          <w:lang w:eastAsia="ar-SA"/>
        </w:rPr>
        <w:t xml:space="preserve"> (используемые пакеты графических программ: </w:t>
      </w:r>
      <w:r w:rsidR="004E2BF9">
        <w:rPr>
          <w:rFonts w:eastAsia="Times New Roman" w:cs="Times New Roman"/>
          <w:sz w:val="24"/>
          <w:szCs w:val="24"/>
          <w:u w:val="single"/>
          <w:lang w:eastAsia="ar-SA"/>
        </w:rPr>
        <w:t xml:space="preserve"> </w:t>
      </w:r>
      <w:r w:rsidR="004E2BF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proofErr w:type="gramEnd"/>
    </w:p>
    <w:p w:rsidR="004E2BF9" w:rsidRPr="00776387" w:rsidRDefault="004E2BF9" w:rsidP="004E2BF9">
      <w:pPr>
        <w:tabs>
          <w:tab w:val="right" w:pos="9356"/>
        </w:tabs>
        <w:suppressAutoHyphens/>
        <w:spacing w:line="240" w:lineRule="auto"/>
        <w:ind w:left="714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).</w:t>
      </w:r>
    </w:p>
    <w:p w:rsidR="00EB2CDA" w:rsidRPr="00A2018A" w:rsidRDefault="00EB2CD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Руководитель практики:</w:t>
      </w:r>
    </w:p>
    <w:p w:rsidR="004E26B7" w:rsidRPr="004A2314" w:rsidRDefault="004E26B7" w:rsidP="004E26B7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предприятия: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4E26B7" w:rsidRPr="004A2314" w:rsidRDefault="004E26B7" w:rsidP="004E26B7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(фамилия, имя, отчество)   </w:t>
      </w:r>
    </w:p>
    <w:p w:rsidR="004E26B7" w:rsidRPr="004A2314" w:rsidRDefault="004E26B7" w:rsidP="004E26B7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колледжа: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4E26B7" w:rsidRPr="004A2314" w:rsidRDefault="004E26B7" w:rsidP="004E26B7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(фамилия, имя, отчество)   </w:t>
      </w:r>
    </w:p>
    <w:p w:rsidR="00A2018A" w:rsidRPr="00A2018A" w:rsidRDefault="00A2018A" w:rsidP="00A2018A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sz w:val="24"/>
          <w:szCs w:val="24"/>
          <w:lang w:eastAsia="ar-SA"/>
        </w:rPr>
        <w:lastRenderedPageBreak/>
        <w:t>Аттестационный лист по пр</w:t>
      </w:r>
      <w:r w:rsidR="00DB36CF">
        <w:rPr>
          <w:rFonts w:eastAsia="Times New Roman" w:cs="Times New Roman"/>
          <w:b/>
          <w:sz w:val="24"/>
          <w:szCs w:val="24"/>
          <w:lang w:eastAsia="ar-SA"/>
        </w:rPr>
        <w:t>оизводственной практике</w:t>
      </w:r>
      <w:r w:rsidR="00C55296">
        <w:rPr>
          <w:rFonts w:eastAsia="Times New Roman" w:cs="Times New Roman"/>
          <w:b/>
          <w:sz w:val="24"/>
          <w:szCs w:val="24"/>
          <w:lang w:eastAsia="ar-SA"/>
        </w:rPr>
        <w:t xml:space="preserve"> ПП.03</w:t>
      </w:r>
      <w:r w:rsidR="005B274C">
        <w:rPr>
          <w:rFonts w:eastAsia="Times New Roman" w:cs="Times New Roman"/>
          <w:b/>
          <w:sz w:val="24"/>
          <w:szCs w:val="24"/>
          <w:lang w:eastAsia="ar-SA"/>
        </w:rPr>
        <w:t>, ПП.04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4E26B7" w:rsidRPr="00EB5D64" w:rsidRDefault="004E26B7" w:rsidP="004E26B7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Ф.И.О.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4E26B7" w:rsidRPr="004A2314" w:rsidRDefault="004E26B7" w:rsidP="004E26B7">
      <w:pPr>
        <w:tabs>
          <w:tab w:val="left" w:pos="1985"/>
          <w:tab w:val="left" w:pos="453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Курс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>группа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>.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Обучающийс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я(</w:t>
      </w:r>
      <w:proofErr w:type="spellStart"/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>аяся</w:t>
      </w:r>
      <w:proofErr w:type="spellEnd"/>
      <w:r w:rsidRPr="004A2314">
        <w:rPr>
          <w:rFonts w:eastAsia="Times New Roman" w:cs="Times New Roman"/>
          <w:sz w:val="24"/>
          <w:szCs w:val="24"/>
          <w:lang w:eastAsia="ar-SA"/>
        </w:rPr>
        <w:t>) по  специальности СПО</w:t>
      </w:r>
    </w:p>
    <w:p w:rsidR="004E26B7" w:rsidRPr="004A2314" w:rsidRDefault="004E26B7" w:rsidP="004E26B7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                           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09.02.03 Программирование в компьютерных системах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ab/>
      </w:r>
    </w:p>
    <w:p w:rsidR="00A2018A" w:rsidRPr="00A2018A" w:rsidRDefault="004E26B7" w:rsidP="004E26B7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A2018A" w:rsidRPr="00A2018A">
        <w:rPr>
          <w:rFonts w:eastAsia="Times New Roman" w:cs="Times New Roman"/>
          <w:i/>
          <w:sz w:val="16"/>
          <w:szCs w:val="16"/>
          <w:lang w:eastAsia="ar-SA"/>
        </w:rPr>
        <w:t>(код и наименование)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проше</w:t>
      </w:r>
      <w:proofErr w:type="gramStart"/>
      <w:r w:rsidRPr="00A2018A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A2018A">
        <w:rPr>
          <w:rFonts w:eastAsia="Times New Roman" w:cs="Times New Roman"/>
          <w:sz w:val="24"/>
          <w:szCs w:val="24"/>
          <w:lang w:eastAsia="ar-SA"/>
        </w:rPr>
        <w:t>ла) производственную практику по профессиональному модулю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>ПМ.03 Участие в интеграции программных модулей</w:t>
      </w:r>
      <w:r w:rsidR="003C21DD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 w:rsidRPr="00A2018A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72 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часа</w:t>
      </w:r>
    </w:p>
    <w:p w:rsidR="004E26B7" w:rsidRPr="004A2314" w:rsidRDefault="004E26B7" w:rsidP="004E26B7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:rsidR="00BA627A" w:rsidRPr="00776387" w:rsidRDefault="00BA627A" w:rsidP="00BA627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776387">
        <w:rPr>
          <w:rFonts w:eastAsia="Times New Roman" w:cs="Times New Roman"/>
          <w:i/>
          <w:iCs/>
          <w:sz w:val="24"/>
          <w:szCs w:val="24"/>
          <w:lang w:eastAsia="ar-SA"/>
        </w:rPr>
        <w:t>ПМ.4 Выполнение профессиональных работ по одной или нескольким профессиям рабочих, должностям служащих</w:t>
      </w:r>
      <w:r w:rsidR="003C21DD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776387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776387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 w:rsidR="00BD7468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144</w:t>
      </w:r>
      <w:r w:rsidRPr="00776387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</w:t>
      </w:r>
      <w:r w:rsidRPr="00776387">
        <w:rPr>
          <w:rFonts w:eastAsia="Times New Roman" w:cs="Times New Roman"/>
          <w:sz w:val="24"/>
          <w:szCs w:val="24"/>
          <w:lang w:eastAsia="ar-SA"/>
        </w:rPr>
        <w:t xml:space="preserve"> час</w:t>
      </w:r>
      <w:r w:rsidR="00BD7468">
        <w:rPr>
          <w:rFonts w:eastAsia="Times New Roman" w:cs="Times New Roman"/>
          <w:sz w:val="24"/>
          <w:szCs w:val="24"/>
          <w:lang w:eastAsia="ar-SA"/>
        </w:rPr>
        <w:t>а</w:t>
      </w:r>
    </w:p>
    <w:p w:rsidR="00BA627A" w:rsidRPr="004A2314" w:rsidRDefault="00BA627A" w:rsidP="00BA627A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:rsidR="004E26B7" w:rsidRPr="005504A9" w:rsidRDefault="004E26B7" w:rsidP="004E26B7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организации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A2018A" w:rsidRPr="00A2018A" w:rsidRDefault="004E26B7" w:rsidP="004E26B7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A2018A" w:rsidRPr="00A2018A">
        <w:rPr>
          <w:rFonts w:eastAsia="Times New Roman" w:cs="Times New Roman"/>
          <w:i/>
          <w:sz w:val="16"/>
          <w:szCs w:val="16"/>
          <w:lang w:eastAsia="ar-SA"/>
        </w:rPr>
        <w:t>(наименование организации, юридический адрес)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Виды и качество выполнения работ:</w:t>
      </w:r>
    </w:p>
    <w:tbl>
      <w:tblPr>
        <w:tblW w:w="97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187"/>
        <w:gridCol w:w="3531"/>
        <w:gridCol w:w="7"/>
      </w:tblGrid>
      <w:tr w:rsidR="00A2018A" w:rsidRPr="00A2018A" w:rsidTr="00E204EF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Виды работ, выполненные </w:t>
            </w:r>
            <w:proofErr w:type="gramStart"/>
            <w:r w:rsidRPr="00A2018A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обучающимся</w:t>
            </w:r>
            <w:proofErr w:type="gramEnd"/>
            <w:r w:rsidRPr="00A2018A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 во время практики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(</w:t>
            </w:r>
            <w:proofErr w:type="gramStart"/>
            <w:r w:rsidRPr="00A2018A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выполнено</w:t>
            </w:r>
            <w:proofErr w:type="gramEnd"/>
            <w:r w:rsidRPr="00A2018A">
              <w:rPr>
                <w:rFonts w:eastAsia="Times New Roman" w:cs="Times New Roman"/>
                <w:i/>
                <w:iCs/>
                <w:sz w:val="20"/>
                <w:szCs w:val="20"/>
                <w:lang w:val="en-US" w:eastAsia="ar-SA"/>
              </w:rPr>
              <w:t>/</w:t>
            </w:r>
            <w:r w:rsidRPr="00A2018A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не выполнено)</w:t>
            </w:r>
          </w:p>
        </w:tc>
      </w:tr>
      <w:tr w:rsidR="00A2018A" w:rsidRPr="00A2018A" w:rsidTr="00E204EF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A2018A">
              <w:rPr>
                <w:rFonts w:eastAsia="Times New Roman" w:cs="Times New Roman"/>
                <w:sz w:val="20"/>
                <w:szCs w:val="20"/>
                <w:lang w:eastAsia="ar-SA"/>
              </w:rPr>
              <w:t>Прохождение  инструктажа:</w:t>
            </w:r>
          </w:p>
          <w:p w:rsidR="00A2018A" w:rsidRPr="00A2018A" w:rsidRDefault="00A2018A" w:rsidP="00A2018A">
            <w:pPr>
              <w:numPr>
                <w:ilvl w:val="0"/>
                <w:numId w:val="5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A201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вводного, </w:t>
            </w:r>
          </w:p>
          <w:p w:rsidR="00A2018A" w:rsidRPr="00A2018A" w:rsidRDefault="00A2018A" w:rsidP="00A2018A">
            <w:pPr>
              <w:numPr>
                <w:ilvl w:val="0"/>
                <w:numId w:val="5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A201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на рабочем месте, </w:t>
            </w:r>
          </w:p>
          <w:p w:rsidR="00A2018A" w:rsidRPr="00A2018A" w:rsidRDefault="00A2018A" w:rsidP="00A2018A">
            <w:pPr>
              <w:numPr>
                <w:ilvl w:val="0"/>
                <w:numId w:val="5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A2018A">
              <w:rPr>
                <w:rFonts w:eastAsia="Times New Roman" w:cs="Times New Roman"/>
                <w:sz w:val="20"/>
                <w:szCs w:val="20"/>
                <w:lang w:eastAsia="ar-SA"/>
              </w:rPr>
              <w:t>по технике безопасности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A2018A" w:rsidRPr="00A2018A" w:rsidTr="00E204EF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autoSpaceDE w:val="0"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Ознакомительная экскурсия по предприятию. Изучить следующие вопросы: 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структура предприятия; 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правила внутреннего трудового распорядка; 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функции главных специалистов предприятия; 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перспективы развития производства; 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napToGrid w:val="0"/>
              <w:spacing w:line="200" w:lineRule="atLeast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план освоения новых технологий.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A2018A" w:rsidRPr="00A2018A" w:rsidTr="005B274C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Информационные мероприятия по ознакомлению с оборудованием и технологией.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A2018A" w:rsidRPr="00A2018A" w:rsidTr="005B274C">
        <w:trPr>
          <w:trHeight w:val="1830"/>
        </w:trPr>
        <w:tc>
          <w:tcPr>
            <w:tcW w:w="6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Выполнение заданий </w:t>
            </w:r>
            <w:proofErr w:type="gramStart"/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согласно специфики</w:t>
            </w:r>
            <w:proofErr w:type="gramEnd"/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 предприятия: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участие в выработке требований к программному обеспечению;</w:t>
            </w:r>
          </w:p>
          <w:p w:rsidR="00A2018A" w:rsidRPr="00A2018A" w:rsidRDefault="00A2018A" w:rsidP="00A2018A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участие в проектировании программного обеспечения с использованием специализированных программных пакетов;    </w:t>
            </w:r>
          </w:p>
          <w:p w:rsidR="00034D42" w:rsidRDefault="00A2018A" w:rsidP="00034D42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основных методологий процессов разработки программного обеспечения;</w:t>
            </w:r>
          </w:p>
          <w:p w:rsidR="00A2018A" w:rsidRDefault="00A2018A" w:rsidP="00034D42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034D42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методов для получения кода с заданной функциональностью и степенью качества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осуществление процесса обработки информации на ПК;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ввода-вывода информации с носителей данных, каналов связи;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осуществление подготовки к работе вычислительной техники и периферийных устройств;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ведение установленной документации;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ввод текстовой информации, используя десятипальцевый метод;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 в основных операционных системах, их загрузка и управление;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lastRenderedPageBreak/>
              <w:t>работа в программах-оболочках (файловые менеджеры), выполнение основных операций с файлами и каталогами;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управление работой текстовых редакторов;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 с электронными таблицами, ведение обработки текстовой и цифровой информации в них;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 с базами данных: ввод, редактирование и оформление информации;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 с программами по архивации данных;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 с программами точечной графики;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проверка файлов, дисков и папок на наличие вирусов;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средств защиты информации от несанкционированного доступа и случайных воздействий;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в работе мультимедийных возможностей ПК;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осуществление поддержки, своевременной модернизации и смены версий программного обеспечения;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устанавливать причины сбоев в процессе обработки информации и осуществлять их анализ. Устранение программных сбоев, возникающих при работе с ПК и периферийными устройствами;</w:t>
            </w:r>
          </w:p>
          <w:p w:rsidR="005B274C" w:rsidRPr="00776387" w:rsidRDefault="005B274C" w:rsidP="005B274C">
            <w:pPr>
              <w:numPr>
                <w:ilvl w:val="0"/>
                <w:numId w:val="6"/>
              </w:num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работа в вычислительных (компьютерных) сетях;</w:t>
            </w:r>
          </w:p>
          <w:p w:rsidR="00DB36CF" w:rsidRPr="00034D42" w:rsidRDefault="005B274C" w:rsidP="005B274C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работ с помощью наиболее распространенных пакетов графических программ.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A2018A" w:rsidRPr="00A2018A" w:rsidTr="005B274C">
        <w:tc>
          <w:tcPr>
            <w:tcW w:w="61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lastRenderedPageBreak/>
              <w:t xml:space="preserve">Групповые консультации с руководителем практики. 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A2018A" w:rsidRPr="00A2018A" w:rsidRDefault="00A2018A" w:rsidP="00A2018A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proofErr w:type="gramStart"/>
      <w:r w:rsidRPr="00A2018A">
        <w:rPr>
          <w:rFonts w:eastAsia="Times New Roman" w:cs="Times New Roman"/>
          <w:sz w:val="24"/>
          <w:szCs w:val="24"/>
          <w:lang w:eastAsia="ar-SA"/>
        </w:rPr>
        <w:t>сформированы</w:t>
      </w:r>
      <w:proofErr w:type="gramEnd"/>
      <w:r w:rsidRPr="00A2018A">
        <w:rPr>
          <w:rFonts w:eastAsia="Times New Roman" w:cs="Times New Roman"/>
          <w:sz w:val="24"/>
          <w:szCs w:val="24"/>
          <w:lang w:eastAsia="ar-SA"/>
        </w:rPr>
        <w:t>/не сформированы профессиональные компетенции, отраженные в Приложении к аттестационному листу по производственной практике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pageBreakBefore/>
        <w:suppressAutoHyphens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lastRenderedPageBreak/>
        <w:t>ПРИЛОЖЕНИЕ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t>к аттестационному листу по производственной практике ПП.03</w:t>
      </w:r>
      <w:r w:rsidR="00A62C26">
        <w:rPr>
          <w:rFonts w:eastAsia="Times New Roman" w:cs="Times New Roman"/>
          <w:b/>
          <w:szCs w:val="28"/>
          <w:lang w:eastAsia="ar-SA"/>
        </w:rPr>
        <w:t>, ПП.04</w:t>
      </w:r>
    </w:p>
    <w:p w:rsidR="00A2018A" w:rsidRPr="00A2018A" w:rsidRDefault="00A2018A" w:rsidP="00A2018A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У </w:t>
      </w:r>
      <w:proofErr w:type="gramStart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обучающегося</w:t>
      </w:r>
      <w:proofErr w:type="gramEnd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/обучающейся ___________________ были сформированы следующие профессиональные компетенции: </w:t>
      </w:r>
    </w:p>
    <w:p w:rsidR="00A2018A" w:rsidRPr="00A2018A" w:rsidRDefault="00A2018A" w:rsidP="00A2018A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</w:p>
    <w:tbl>
      <w:tblPr>
        <w:tblW w:w="0" w:type="auto"/>
        <w:tblInd w:w="92" w:type="dxa"/>
        <w:tblBorders>
          <w:top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5009"/>
        <w:gridCol w:w="1536"/>
      </w:tblGrid>
      <w:tr w:rsidR="00A2018A" w:rsidRPr="00A2018A" w:rsidTr="00D36FDF">
        <w:trPr>
          <w:trHeight w:val="992"/>
        </w:trPr>
        <w:tc>
          <w:tcPr>
            <w:tcW w:w="2851" w:type="dxa"/>
            <w:tcBorders>
              <w:left w:val="single" w:sz="8" w:space="0" w:color="000000"/>
            </w:tcBorders>
            <w:shd w:val="clear" w:color="auto" w:fill="FFFFFF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профессиональной (ПК)  компетенции </w:t>
            </w:r>
          </w:p>
        </w:tc>
        <w:tc>
          <w:tcPr>
            <w:tcW w:w="5009" w:type="dxa"/>
            <w:shd w:val="clear" w:color="auto" w:fill="FFFFFF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 и практическому опыту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ПК </w:t>
            </w:r>
          </w:p>
          <w:p w:rsidR="00A2018A" w:rsidRPr="00A2018A" w:rsidRDefault="00A2018A" w:rsidP="00A2018A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proofErr w:type="gramStart"/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  <w:proofErr w:type="gramEnd"/>
          </w:p>
          <w:p w:rsidR="00A2018A" w:rsidRPr="00A2018A" w:rsidRDefault="00A2018A" w:rsidP="00A2018A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A2018A" w:rsidRPr="00A2018A" w:rsidTr="00D10AC8">
        <w:trPr>
          <w:trHeight w:val="479"/>
        </w:trPr>
        <w:tc>
          <w:tcPr>
            <w:tcW w:w="2851" w:type="dxa"/>
            <w:vMerge w:val="restart"/>
            <w:tcBorders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A2018A" w:rsidRPr="00A2018A" w:rsidRDefault="00A2018A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ПК 3.1. 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A2018A" w:rsidRPr="00A2018A" w:rsidRDefault="00A2018A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участия в выработке требований к программному обеспечению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A2018A" w:rsidRPr="00A2018A" w:rsidTr="00D10AC8">
        <w:trPr>
          <w:trHeight w:val="443"/>
        </w:trPr>
        <w:tc>
          <w:tcPr>
            <w:tcW w:w="2851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</w:tcPr>
          <w:p w:rsidR="00A2018A" w:rsidRPr="00A2018A" w:rsidRDefault="00A2018A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55E45" w:rsidRPr="00A2018A" w:rsidTr="00E204EF">
        <w:trPr>
          <w:trHeight w:val="54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ПК 3.2. Выполнять интеграцию модулей в программную систему.</w:t>
            </w:r>
          </w:p>
        </w:tc>
        <w:tc>
          <w:tcPr>
            <w:tcW w:w="5009" w:type="dxa"/>
            <w:shd w:val="clear" w:color="auto" w:fill="FFFFFF"/>
            <w:vAlign w:val="center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участия в проектировании программного обеспечения с использованием специализированных программных пакетов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555E45" w:rsidRPr="00A2018A" w:rsidRDefault="00555E45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55E45" w:rsidRPr="00A2018A" w:rsidTr="00E204EF">
        <w:trPr>
          <w:trHeight w:val="549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  <w:vAlign w:val="center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555E45" w:rsidRPr="00A2018A" w:rsidRDefault="00555E45" w:rsidP="0050642E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55E45" w:rsidRPr="00A2018A" w:rsidTr="00D36FDF">
        <w:trPr>
          <w:trHeight w:val="543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ПК 3.3. Выполнять отладку программного продукта с использованием специализированных программных средств.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участия в проектировании программного обеспечения с использованием специализированных программных пакетов;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555E45" w:rsidRPr="00A2018A" w:rsidRDefault="00555E45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55E45" w:rsidRPr="00A2018A" w:rsidTr="00D10AC8">
        <w:trPr>
          <w:trHeight w:val="826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555E45" w:rsidRPr="00776387" w:rsidRDefault="00555E45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устанавливать причины сбоев в процессе обработки информации и осуществлять их анализ. Устранение программных сбоев, возникающих при работе с ПК и периферийными устройствами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555E45" w:rsidRPr="00776387" w:rsidRDefault="00555E45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55E45" w:rsidRPr="00A2018A" w:rsidTr="00E204EF">
        <w:trPr>
          <w:trHeight w:val="39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ПК 3.4. Осуществлять разработку тестовых наборов и тестовых сценариев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участия в выработке требований к программному обеспечению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555E45" w:rsidRPr="00A2018A" w:rsidRDefault="00555E45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55E45" w:rsidRPr="00A2018A" w:rsidTr="00E204EF">
        <w:trPr>
          <w:trHeight w:val="561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555E45" w:rsidRPr="00A2018A" w:rsidRDefault="00555E45" w:rsidP="00A2018A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555E45" w:rsidRPr="00A2018A" w:rsidRDefault="00555E45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использовать методы для получения кода с заданной функциональностью и степенью качества;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555E45" w:rsidRPr="00A2018A" w:rsidRDefault="00555E45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763A86">
        <w:trPr>
          <w:trHeight w:val="575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A2018A" w:rsidRDefault="00763A8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ПК 3.5. 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A2018A" w:rsidRDefault="00763A8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A2018A" w:rsidRDefault="00763A8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763A86">
        <w:trPr>
          <w:trHeight w:val="541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A2018A" w:rsidRDefault="00763A8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A2018A" w:rsidRDefault="00763A86" w:rsidP="00763A86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- </w:t>
            </w:r>
            <w:r w:rsidRPr="00763A86">
              <w:rPr>
                <w:rFonts w:eastAsia="Times New Roman" w:cs="Times New Roman"/>
                <w:sz w:val="16"/>
                <w:szCs w:val="16"/>
                <w:lang w:eastAsia="ar-SA"/>
              </w:rPr>
              <w:t>участия в проектировании программного обеспечения с использованием специализированных программных пакетов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A2018A" w:rsidRDefault="00763A86" w:rsidP="00034B0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57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ПК 3.6. Разрабатывать технологическую документацию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A2018A" w:rsidRDefault="00763A8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>- участия в выработке требований к программному обеспечению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A2018A" w:rsidRDefault="00763A8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</w:tcPr>
          <w:p w:rsidR="00763A86" w:rsidRPr="00A2018A" w:rsidRDefault="00763A8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- </w:t>
            </w:r>
            <w:r w:rsidR="00BA50CA" w:rsidRPr="00CB7E45">
              <w:rPr>
                <w:rFonts w:eastAsia="Times New Roman" w:cs="Times New Roman"/>
                <w:sz w:val="16"/>
                <w:szCs w:val="16"/>
                <w:lang w:eastAsia="ar-SA"/>
              </w:rPr>
              <w:t>участия в про</w:t>
            </w:r>
            <w:r w:rsidR="00BA50CA">
              <w:rPr>
                <w:rFonts w:eastAsia="Times New Roman" w:cs="Times New Roman"/>
                <w:sz w:val="16"/>
                <w:szCs w:val="16"/>
                <w:lang w:eastAsia="ar-SA"/>
              </w:rPr>
              <w:t>ектировании программного обеспе</w:t>
            </w:r>
            <w:r w:rsidR="00BA50CA" w:rsidRPr="00CB7E45">
              <w:rPr>
                <w:rFonts w:eastAsia="Times New Roman" w:cs="Times New Roman"/>
                <w:sz w:val="16"/>
                <w:szCs w:val="16"/>
                <w:lang w:eastAsia="ar-SA"/>
              </w:rPr>
              <w:t>чения с использованием специализированных программных пакетов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A2018A" w:rsidRDefault="00763A8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ведение установленной документации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ввод текстовой информации, используя десятипальцевый метод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управление работой текстовых редакторов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BA50CA">
        <w:trPr>
          <w:trHeight w:val="395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с электронными таблицами, ведение обработки текстовой и цифровой информации в них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BA50CA">
        <w:trPr>
          <w:trHeight w:val="544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выполнение работ с помощью наиболее распространенных пакетов графических программ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BA50CA">
        <w:trPr>
          <w:trHeight w:val="551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в программах-оболочках (файловые менеджеры), выполнение основных операций с файлами и каталогами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выполнение ввода-вывода информации с носителей данных, каналов связи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в основных операционных системах, их загрузка и управление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с программами по архивации данных;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с программами точечной графики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 в работе мультимедийных возможностей ПК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763A86" w:rsidRPr="00A2018A" w:rsidRDefault="00763A86" w:rsidP="00A2018A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в вычислительных (компьютерных) сетях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23502C">
        <w:trPr>
          <w:trHeight w:val="363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776387" w:rsidRDefault="00763A86" w:rsidP="0023502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z w:val="16"/>
                <w:szCs w:val="16"/>
                <w:lang w:eastAsia="ar-SA"/>
              </w:rPr>
              <w:lastRenderedPageBreak/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осуществление процесса обработки информации на ПК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776387" w:rsidRDefault="00763A86" w:rsidP="0023502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осуществление подготовки к работе вычислительной техники и периферийных устройств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776387" w:rsidRDefault="00763A86" w:rsidP="0023502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проверка файлов, дисков и папок на наличие вирусов;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776387" w:rsidRDefault="00763A86" w:rsidP="0023502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 средств защиты информации от несанкционированного доступа и случайных воздействий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3A86" w:rsidRPr="00776387" w:rsidRDefault="00763A86" w:rsidP="0023502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осуществление поддержки, своевременной модернизации и смены версий программного обеспечения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763A86" w:rsidRPr="00776387" w:rsidRDefault="00763A86" w:rsidP="0023502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3A86" w:rsidRPr="00A2018A" w:rsidTr="00E204EF">
        <w:trPr>
          <w:trHeight w:val="363"/>
        </w:trPr>
        <w:tc>
          <w:tcPr>
            <w:tcW w:w="2851" w:type="dxa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:rsidR="00763A86" w:rsidRPr="00776387" w:rsidRDefault="00763A86" w:rsidP="0023502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z w:val="16"/>
                <w:szCs w:val="16"/>
                <w:lang w:eastAsia="ar-SA"/>
              </w:rPr>
              <w:t>ПК 2.2. Реализовывать базу данных в конкретной системе управления базами данных (далее - СУБД)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763A86" w:rsidRPr="00776387" w:rsidRDefault="00763A86" w:rsidP="0023502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с базами данных: ввод, редактирование и оформление информации;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63A86" w:rsidRPr="00776387" w:rsidRDefault="00763A86" w:rsidP="0023502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23502C" w:rsidRPr="00A2018A" w:rsidRDefault="0023502C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bookmarkStart w:id="1" w:name="_Hlk40727803"/>
      <w:r w:rsidRPr="00A2018A">
        <w:rPr>
          <w:rFonts w:eastAsia="Times New Roman" w:cs="Times New Roman"/>
          <w:sz w:val="16"/>
          <w:szCs w:val="16"/>
          <w:lang w:eastAsia="ar-SA"/>
        </w:rPr>
        <w:t xml:space="preserve">Производственная практика _______________________________________   </w:t>
      </w:r>
      <w:r w:rsidRPr="00A2018A">
        <w:rPr>
          <w:rFonts w:eastAsia="Times New Roman" w:cs="Times New Roman"/>
          <w:i/>
          <w:iCs/>
          <w:sz w:val="16"/>
          <w:szCs w:val="16"/>
          <w:lang w:eastAsia="ar-SA"/>
        </w:rPr>
        <w:t>(проставляется руководителем практики от организации)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A2018A">
        <w:rPr>
          <w:rFonts w:eastAsia="Times New Roman" w:cs="Times New Roman"/>
          <w:sz w:val="16"/>
          <w:szCs w:val="16"/>
          <w:lang w:eastAsia="ar-SA"/>
        </w:rPr>
        <w:t xml:space="preserve">                                                             </w:t>
      </w:r>
      <w:r w:rsidRPr="00A2018A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(дифференцированный зачет)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16"/>
          <w:szCs w:val="16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A2018A">
        <w:rPr>
          <w:rFonts w:eastAsia="Times New Roman" w:cs="Times New Roman"/>
          <w:sz w:val="16"/>
          <w:szCs w:val="16"/>
          <w:lang w:eastAsia="ar-SA"/>
        </w:rPr>
        <w:t xml:space="preserve">            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</w:t>
      </w:r>
      <w:proofErr w:type="gramStart"/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>(подпись руководителя практики             (расшифровка)</w:t>
      </w:r>
      <w:proofErr w:type="gramEnd"/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                   от организации)   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4E26B7" w:rsidRPr="009F633F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 xml:space="preserve">М.П.                                             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</w:t>
      </w:r>
      <w:proofErr w:type="gramStart"/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>(подпись руководителя практики             (расшифровка)</w:t>
      </w:r>
      <w:proofErr w:type="gramEnd"/>
    </w:p>
    <w:p w:rsidR="004E26B7" w:rsidRPr="004A2314" w:rsidRDefault="004E26B7" w:rsidP="004E26B7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от колледжа)</w:t>
      </w:r>
    </w:p>
    <w:p w:rsidR="00A2018A" w:rsidRPr="00A2018A" w:rsidRDefault="00A2018A" w:rsidP="00A2018A">
      <w:pPr>
        <w:pageBreakBefore/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lastRenderedPageBreak/>
        <w:t xml:space="preserve">Характеристика на </w:t>
      </w:r>
      <w:proofErr w:type="gramStart"/>
      <w:r w:rsidRPr="00A2018A">
        <w:rPr>
          <w:rFonts w:eastAsia="Times New Roman" w:cs="Times New Roman"/>
          <w:b/>
          <w:szCs w:val="28"/>
          <w:lang w:eastAsia="ar-SA"/>
        </w:rPr>
        <w:t>обучающегося</w:t>
      </w:r>
      <w:proofErr w:type="gramEnd"/>
      <w:r w:rsidRPr="00A2018A">
        <w:rPr>
          <w:rFonts w:eastAsia="Times New Roman" w:cs="Times New Roman"/>
          <w:b/>
          <w:szCs w:val="28"/>
          <w:lang w:eastAsia="ar-SA"/>
        </w:rPr>
        <w:t xml:space="preserve"> </w:t>
      </w:r>
    </w:p>
    <w:p w:rsidR="00A2018A" w:rsidRPr="00A2018A" w:rsidRDefault="00A2018A" w:rsidP="00A2018A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t xml:space="preserve">по освоению общих компетенций </w:t>
      </w:r>
    </w:p>
    <w:p w:rsidR="00A2018A" w:rsidRPr="00A2018A" w:rsidRDefault="00A2018A" w:rsidP="00A2018A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t>в период прохождения производственной практики ПП.03</w:t>
      </w:r>
      <w:r w:rsidR="00C55296">
        <w:rPr>
          <w:rFonts w:eastAsia="Times New Roman" w:cs="Times New Roman"/>
          <w:b/>
          <w:szCs w:val="28"/>
          <w:lang w:eastAsia="ar-SA"/>
        </w:rPr>
        <w:t>, ПП.04</w:t>
      </w:r>
    </w:p>
    <w:p w:rsidR="00A2018A" w:rsidRPr="00A2018A" w:rsidRDefault="00A2018A" w:rsidP="00A2018A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D4063D" w:rsidRDefault="00A2018A" w:rsidP="00A2018A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Обучающийс</w:t>
      </w:r>
      <w:proofErr w:type="gramStart"/>
      <w:r w:rsidRPr="00A2018A">
        <w:rPr>
          <w:rFonts w:eastAsia="Times New Roman" w:cs="Times New Roman"/>
          <w:sz w:val="24"/>
          <w:szCs w:val="24"/>
          <w:lang w:eastAsia="ar-SA"/>
        </w:rPr>
        <w:t>я(</w:t>
      </w:r>
      <w:proofErr w:type="gramEnd"/>
      <w:r w:rsidRPr="00A2018A">
        <w:rPr>
          <w:rFonts w:eastAsia="Times New Roman" w:cs="Times New Roman"/>
          <w:sz w:val="24"/>
          <w:szCs w:val="24"/>
          <w:lang w:eastAsia="ar-SA"/>
        </w:rPr>
        <w:t>аяся)___________________________________________программу пр</w:t>
      </w:r>
      <w:r w:rsidR="00C55296">
        <w:rPr>
          <w:rFonts w:eastAsia="Times New Roman" w:cs="Times New Roman"/>
          <w:sz w:val="24"/>
          <w:szCs w:val="24"/>
          <w:lang w:eastAsia="ar-SA"/>
        </w:rPr>
        <w:t>оизводственной практики ПП.03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по ПМ.03</w:t>
      </w:r>
      <w:r w:rsidR="00C55296">
        <w:rPr>
          <w:rFonts w:eastAsia="Times New Roman" w:cs="Times New Roman"/>
          <w:sz w:val="24"/>
          <w:szCs w:val="24"/>
          <w:lang w:eastAsia="ar-SA"/>
        </w:rPr>
        <w:t xml:space="preserve"> и ПП.04 по ПМ.04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выполнил(а) в </w:t>
      </w: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>полном/неполном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объеме; </w:t>
      </w:r>
    </w:p>
    <w:p w:rsidR="00A2018A" w:rsidRPr="00A2018A" w:rsidRDefault="00A2018A" w:rsidP="00A2018A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 xml:space="preserve">все задания выполнил(а)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>самостоятельно/с некоторой помощью,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>качественно/недобросовестно,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>в соответствии с установленными сроками/не в сроки.</w:t>
      </w:r>
    </w:p>
    <w:p w:rsidR="00A2018A" w:rsidRPr="00A2018A" w:rsidRDefault="00A2018A" w:rsidP="00A2018A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>За время работы прояви</w:t>
      </w:r>
      <w:proofErr w:type="gramStart"/>
      <w:r w:rsidRPr="00A2018A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A2018A">
        <w:rPr>
          <w:rFonts w:eastAsia="Times New Roman" w:cs="Times New Roman"/>
          <w:sz w:val="24"/>
          <w:szCs w:val="24"/>
          <w:lang w:eastAsia="ar-SA"/>
        </w:rPr>
        <w:t xml:space="preserve">а) себя как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ответственный/безответственный,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исполнительный/неисполнительный,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коммуникабельный/замкнутый, </w:t>
      </w:r>
    </w:p>
    <w:p w:rsidR="00A2018A" w:rsidRPr="00A2018A" w:rsidRDefault="00A2018A" w:rsidP="00A2018A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A2018A">
        <w:rPr>
          <w:rFonts w:eastAsia="Times New Roman" w:cs="Times New Roman"/>
          <w:i/>
          <w:iCs/>
          <w:sz w:val="24"/>
          <w:szCs w:val="24"/>
          <w:lang w:eastAsia="ar-SA"/>
        </w:rPr>
        <w:t>доброжелательный/наглый сотрудник.</w:t>
      </w:r>
    </w:p>
    <w:p w:rsidR="00A2018A" w:rsidRPr="00A2018A" w:rsidRDefault="00A2018A" w:rsidP="00A2018A">
      <w:pPr>
        <w:suppressAutoHyphens/>
        <w:spacing w:line="240" w:lineRule="auto"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ind w:firstLine="855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proofErr w:type="gramStart"/>
      <w:r w:rsidRPr="00A2018A">
        <w:rPr>
          <w:rFonts w:eastAsia="Times New Roman" w:cs="Times New Roman"/>
          <w:i/>
          <w:sz w:val="24"/>
          <w:szCs w:val="24"/>
          <w:lang w:eastAsia="ar-SA"/>
        </w:rPr>
        <w:t>сформированы</w:t>
      </w:r>
      <w:proofErr w:type="gramEnd"/>
      <w:r w:rsidRPr="00A2018A">
        <w:rPr>
          <w:rFonts w:eastAsia="Times New Roman" w:cs="Times New Roman"/>
          <w:i/>
          <w:sz w:val="24"/>
          <w:szCs w:val="24"/>
          <w:lang w:eastAsia="ar-SA"/>
        </w:rPr>
        <w:t>/не сформированы</w:t>
      </w:r>
      <w:r w:rsidRPr="00A2018A">
        <w:rPr>
          <w:rFonts w:eastAsia="Times New Roman" w:cs="Times New Roman"/>
          <w:sz w:val="24"/>
          <w:szCs w:val="24"/>
          <w:lang w:eastAsia="ar-SA"/>
        </w:rPr>
        <w:t xml:space="preserve"> следующие общие компетенции:</w:t>
      </w:r>
    </w:p>
    <w:tbl>
      <w:tblPr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3232"/>
        <w:gridCol w:w="4583"/>
        <w:gridCol w:w="1491"/>
      </w:tblGrid>
      <w:tr w:rsidR="00A2018A" w:rsidRPr="00A2018A" w:rsidTr="00E204EF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общей (ОК)  компетенции 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ОК </w:t>
            </w:r>
          </w:p>
          <w:p w:rsidR="00A2018A" w:rsidRPr="00A2018A" w:rsidRDefault="00A2018A" w:rsidP="00A2018A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proofErr w:type="gramStart"/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  <w:proofErr w:type="gramEnd"/>
          </w:p>
          <w:p w:rsidR="00A2018A" w:rsidRPr="00A2018A" w:rsidRDefault="00A2018A" w:rsidP="00A2018A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A2018A" w:rsidRPr="00A2018A" w:rsidTr="00D10AC8">
        <w:trPr>
          <w:trHeight w:val="782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</w:tcPr>
          <w:p w:rsidR="00A2018A" w:rsidRPr="00A2018A" w:rsidRDefault="00A2018A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1.</w:t>
            </w:r>
          </w:p>
          <w:p w:rsidR="00A2018A" w:rsidRPr="00A2018A" w:rsidRDefault="00A2018A" w:rsidP="00A2018A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A2018A" w:rsidRPr="00A2018A" w:rsidRDefault="00A2018A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A2018A" w:rsidRPr="00A2018A" w:rsidRDefault="00A2018A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411"/>
        </w:trPr>
        <w:tc>
          <w:tcPr>
            <w:tcW w:w="3232" w:type="dxa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2.</w:t>
            </w:r>
          </w:p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Организовывать собственную деятельность, выбирать типовые методы и способы выполнения профессиональных  задач, оценивать их эффективность и качество.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использовать методы для получения кода с заданной функциональностью и степенью качества;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413"/>
        </w:trPr>
        <w:tc>
          <w:tcPr>
            <w:tcW w:w="3232" w:type="dxa"/>
            <w:vMerge/>
            <w:tcBorders>
              <w:left w:val="single" w:sz="8" w:space="0" w:color="000000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z w:val="16"/>
                <w:szCs w:val="16"/>
                <w:lang w:eastAsia="ar-SA"/>
              </w:rPr>
              <w:t>- осуществление поддержки, своевременной модернизации и смены версий программного обеспечения;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561"/>
        </w:trPr>
        <w:tc>
          <w:tcPr>
            <w:tcW w:w="3232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осуществление подготовки к работе вычислительной техники и периферийных устройств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545"/>
        </w:trPr>
        <w:tc>
          <w:tcPr>
            <w:tcW w:w="3232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3.</w:t>
            </w:r>
          </w:p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E204EF">
        <w:trPr>
          <w:trHeight w:val="838"/>
        </w:trPr>
        <w:tc>
          <w:tcPr>
            <w:tcW w:w="3232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z w:val="16"/>
                <w:szCs w:val="16"/>
                <w:lang w:eastAsia="ar-SA"/>
              </w:rPr>
              <w:t>-устанавливать причины сбоев в процессе обработки информации и осуществлять их анализ. Устранение программных сбоев, возникающих при работе с ПК и периферийными устройствами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254"/>
        </w:trPr>
        <w:tc>
          <w:tcPr>
            <w:tcW w:w="3232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проверка файлов, дисков и папок на наличие вирусов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413"/>
        </w:trPr>
        <w:tc>
          <w:tcPr>
            <w:tcW w:w="3232" w:type="dxa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4.</w:t>
            </w:r>
          </w:p>
          <w:p w:rsidR="00767EB6" w:rsidRPr="00A2018A" w:rsidRDefault="00767EB6" w:rsidP="00A2018A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405"/>
        </w:trPr>
        <w:tc>
          <w:tcPr>
            <w:tcW w:w="3232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-использование средств защиты информации от несанкционированного доступа и случайных воздействий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7EB6" w:rsidRPr="00776387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389"/>
        </w:trPr>
        <w:tc>
          <w:tcPr>
            <w:tcW w:w="32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5.</w:t>
            </w:r>
          </w:p>
          <w:p w:rsidR="00767EB6" w:rsidRPr="00A2018A" w:rsidRDefault="00767EB6" w:rsidP="00A2018A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Использовать информационно-коммуникационные технологии в профессиональной  деятельности.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1D6259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="001D6259"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использовать методы для получения кода с заданной функциональностью и степенью качества;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405"/>
        </w:trPr>
        <w:tc>
          <w:tcPr>
            <w:tcW w:w="32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в вычислительных (компьютерных) сетях;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E204EF">
        <w:trPr>
          <w:trHeight w:val="1014"/>
        </w:trPr>
        <w:tc>
          <w:tcPr>
            <w:tcW w:w="32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lastRenderedPageBreak/>
              <w:t>ОК 6.</w:t>
            </w:r>
          </w:p>
          <w:p w:rsidR="00767EB6" w:rsidRPr="00A2018A" w:rsidRDefault="00767EB6" w:rsidP="00A2018A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Работать в коллективе и в команде, эффективно  общаться с коллегами, руководством, потребителями.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767EB6" w:rsidRPr="00A2018A" w:rsidRDefault="00767EB6" w:rsidP="001D6259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="001D6259"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D10AC8">
        <w:trPr>
          <w:trHeight w:val="840"/>
        </w:trPr>
        <w:tc>
          <w:tcPr>
            <w:tcW w:w="32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7.</w:t>
            </w:r>
          </w:p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 xml:space="preserve">Брать на себя ответственность за работу членов команды (подчиненных), за результат выполненных  заданий.  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 xml:space="preserve">- </w:t>
            </w:r>
            <w:r w:rsidR="00735DBD"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E204EF">
        <w:trPr>
          <w:trHeight w:val="1135"/>
        </w:trPr>
        <w:tc>
          <w:tcPr>
            <w:tcW w:w="3232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8.</w:t>
            </w:r>
          </w:p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Самостоятельно  определять  задачи профессионального  и личностного развития,  заниматься самообразованием, осознанно планировать  повышение квалификации.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372"/>
        </w:trPr>
        <w:tc>
          <w:tcPr>
            <w:tcW w:w="3232" w:type="dxa"/>
            <w:vMerge w:val="restart"/>
            <w:tcBorders>
              <w:left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ОК 9.</w:t>
            </w:r>
          </w:p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z w:val="16"/>
                <w:lang w:eastAsia="ar-SA"/>
              </w:rPr>
              <w:t>Ориентироваться в условиях частой смены технологий в профессиональной  деятельности.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A2018A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владеть основными методологиями процессов разработки программного обеспечения;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A2018A" w:rsidRDefault="00767EB6" w:rsidP="00A2018A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A2018A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767EB6" w:rsidRPr="00A2018A" w:rsidTr="00767EB6">
        <w:trPr>
          <w:trHeight w:val="419"/>
        </w:trPr>
        <w:tc>
          <w:tcPr>
            <w:tcW w:w="3232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7EB6" w:rsidRPr="00A2018A" w:rsidRDefault="00767EB6" w:rsidP="00A2018A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776387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 в основных операционных системах, их загрузка и управление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67EB6" w:rsidRPr="00776387" w:rsidRDefault="00767EB6" w:rsidP="00E204EF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776387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A2018A" w:rsidRPr="00A2018A" w:rsidRDefault="00A2018A" w:rsidP="00A2018A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A2018A" w:rsidRPr="00A2018A" w:rsidRDefault="00A2018A" w:rsidP="00A2018A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bookmarkEnd w:id="1"/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Дата «___»______________ 20___г.</w:t>
      </w: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E26B7" w:rsidRPr="004A2314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E26B7" w:rsidRPr="004A2314" w:rsidRDefault="004E26B7" w:rsidP="004E26B7">
      <w:pPr>
        <w:tabs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          </w:t>
      </w:r>
      <w:r>
        <w:rPr>
          <w:rFonts w:eastAsia="Times New Roman" w:cs="Times New Roman"/>
          <w:sz w:val="24"/>
          <w:szCs w:val="24"/>
          <w:lang w:eastAsia="ar-SA"/>
        </w:rPr>
        <w:t xml:space="preserve">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4E26B7" w:rsidRPr="004A2314" w:rsidRDefault="004E26B7" w:rsidP="004E26B7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                           </w:t>
      </w:r>
    </w:p>
    <w:p w:rsidR="004E26B7" w:rsidRPr="009F633F" w:rsidRDefault="004E26B7" w:rsidP="004E26B7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>МП</w:t>
      </w:r>
    </w:p>
    <w:p w:rsidR="00A2018A" w:rsidRPr="00A2018A" w:rsidRDefault="00A2018A" w:rsidP="00A2018A">
      <w:pPr>
        <w:suppressAutoHyphens/>
        <w:spacing w:line="100" w:lineRule="atLeast"/>
        <w:ind w:firstLine="850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A2018A" w:rsidRPr="00A2018A" w:rsidRDefault="00A2018A" w:rsidP="00A2018A">
      <w:pPr>
        <w:pageBreakBefore/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bCs/>
          <w:sz w:val="24"/>
          <w:szCs w:val="24"/>
          <w:lang w:eastAsia="ar-SA"/>
        </w:rPr>
        <w:lastRenderedPageBreak/>
        <w:t xml:space="preserve">ОТЗЫВ СТУДЕНТА О ПРОХОЖДЕНИИ </w:t>
      </w:r>
    </w:p>
    <w:p w:rsidR="00A2018A" w:rsidRPr="00A2018A" w:rsidRDefault="00A2018A" w:rsidP="00A2018A">
      <w:pPr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bCs/>
          <w:sz w:val="24"/>
          <w:szCs w:val="24"/>
          <w:lang w:eastAsia="ar-SA"/>
        </w:rPr>
        <w:t>ПРОИЗВОДСТВЕННОЙ ПРАКТИКИ</w:t>
      </w:r>
      <w:r w:rsidR="00654DC8">
        <w:rPr>
          <w:rFonts w:eastAsia="Times New Roman" w:cs="Times New Roman"/>
          <w:b/>
          <w:bCs/>
          <w:sz w:val="24"/>
          <w:szCs w:val="24"/>
          <w:lang w:eastAsia="ar-SA"/>
        </w:rPr>
        <w:t xml:space="preserve"> ПП.03, ПП.04</w:t>
      </w:r>
    </w:p>
    <w:p w:rsidR="00A2018A" w:rsidRPr="00A2018A" w:rsidRDefault="00A2018A" w:rsidP="00A2018A">
      <w:pPr>
        <w:suppressAutoHyphens/>
        <w:spacing w:after="120"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Я, </w:t>
      </w:r>
      <w:r w:rsidRPr="00A2018A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___________________________________</w:t>
      </w: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, студент (ка) группы _______</w:t>
      </w:r>
      <w:r w:rsidRPr="00A2018A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, </w:t>
      </w: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проходил (а) практику </w:t>
      </w:r>
      <w:proofErr w:type="gramStart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в</w:t>
      </w:r>
      <w:proofErr w:type="gramEnd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 _______________________________________________</w:t>
      </w:r>
      <w:r w:rsidRPr="00A2018A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. </w:t>
      </w:r>
    </w:p>
    <w:p w:rsidR="00A2018A" w:rsidRPr="00A2018A" w:rsidRDefault="00A2018A" w:rsidP="00A2018A">
      <w:pPr>
        <w:suppressAutoHyphens/>
        <w:autoSpaceDE w:val="0"/>
        <w:spacing w:line="100" w:lineRule="atLeast"/>
        <w:ind w:firstLine="735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Завершившая практика </w:t>
      </w:r>
      <w:proofErr w:type="gramStart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совпала</w:t>
      </w:r>
      <w:proofErr w:type="gramEnd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/не совпала с моими ожиданиями в том, что_________________________________________________________________________________________________________________________________________. </w:t>
      </w: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Своим главным достижением во время прохождения практики я считаю ____________________________________________________________________________________________________________________________________________.</w:t>
      </w: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Самым важным для формирования опыта практической деятельности было ____________________________________________________________________________________________________________________________________________.</w:t>
      </w: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Прохождение производственной практики </w:t>
      </w:r>
      <w:proofErr w:type="gramStart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повлияло</w:t>
      </w:r>
      <w:proofErr w:type="gramEnd"/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/не повлияло на возможный выбор места работы в будущем, так как ______________________________________________________________________.</w:t>
      </w: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При выполнении выпускной квалификационной работы я хотел (а)/не хотел (а) бы получить возможность проходить преддипломную практику на данном предприятии, </w:t>
      </w:r>
      <w:r w:rsidRPr="00A2018A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так как</w:t>
      </w:r>
      <w:r w:rsidRPr="00A2018A">
        <w:rPr>
          <w:rFonts w:eastAsia="Times New Roman" w:cs="Times New Roman"/>
          <w:color w:val="000000"/>
          <w:sz w:val="24"/>
          <w:szCs w:val="24"/>
          <w:lang w:eastAsia="hi-IN" w:bidi="hi-IN"/>
        </w:rPr>
        <w:t>___________________________________________________.</w:t>
      </w: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A2018A" w:rsidRPr="00A2018A" w:rsidRDefault="00A2018A" w:rsidP="00A2018A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2A4D54" w:rsidRPr="004517C7" w:rsidRDefault="002A4D54" w:rsidP="002A4D54">
      <w:pPr>
        <w:tabs>
          <w:tab w:val="right" w:pos="9356"/>
        </w:tabs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b/>
          <w:i/>
          <w:iCs/>
          <w:color w:val="000000"/>
          <w:sz w:val="24"/>
          <w:szCs w:val="24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Студент (ка)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hi-IN" w:bidi="hi-IN"/>
        </w:rPr>
        <w:tab/>
      </w:r>
    </w:p>
    <w:p w:rsidR="002A4D54" w:rsidRPr="004A2314" w:rsidRDefault="002A4D54" w:rsidP="002A4D54">
      <w:pPr>
        <w:suppressAutoHyphens/>
        <w:autoSpaceDE w:val="0"/>
        <w:spacing w:line="100" w:lineRule="atLeast"/>
        <w:ind w:left="34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                         </w:t>
      </w:r>
      <w:r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</w:t>
      </w: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(Ф. И.О.) </w:t>
      </w:r>
      <w:r w:rsidRPr="004A2314">
        <w:rPr>
          <w:rFonts w:eastAsia="Times New Roman" w:cs="Times New Roman"/>
          <w:color w:val="000000"/>
          <w:sz w:val="16"/>
          <w:szCs w:val="16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                            </w:t>
      </w:r>
      <w:r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(подпись) </w:t>
      </w: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A2018A" w:rsidRPr="00A2018A" w:rsidRDefault="00A2018A" w:rsidP="00A2018A">
      <w:pPr>
        <w:pageBreakBefore/>
        <w:suppressAutoHyphens/>
        <w:spacing w:after="120" w:line="100" w:lineRule="atLeast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sz w:val="24"/>
          <w:szCs w:val="24"/>
          <w:lang w:eastAsia="ar-SA"/>
        </w:rPr>
        <w:lastRenderedPageBreak/>
        <w:t xml:space="preserve">ЗАМЕЧАНИЯ  РУКОВОДИТЕЛЯ  ПРАКТИКИ ОТ  КОЛЛЕДЖА </w:t>
      </w: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1032"/>
        <w:gridCol w:w="6284"/>
        <w:gridCol w:w="2094"/>
      </w:tblGrid>
      <w:tr w:rsidR="00A2018A" w:rsidRPr="00A2018A" w:rsidTr="00E204EF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проверки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 замечаний</w:t>
            </w: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Должность и подпись</w:t>
            </w: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руководителя </w:t>
            </w:r>
          </w:p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практики</w:t>
            </w:r>
          </w:p>
        </w:tc>
      </w:tr>
      <w:tr w:rsidR="00A2018A" w:rsidRPr="00A2018A" w:rsidTr="00E204EF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A2018A" w:rsidRPr="00A2018A" w:rsidTr="00E204EF">
        <w:trPr>
          <w:trHeight w:val="1165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A2018A" w:rsidRPr="00A2018A" w:rsidRDefault="00A2018A" w:rsidP="00A2018A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A2018A" w:rsidRPr="00A2018A" w:rsidRDefault="00A2018A" w:rsidP="00A2018A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A2018A" w:rsidRPr="00A2018A" w:rsidRDefault="00A2018A" w:rsidP="00A2018A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A2018A">
        <w:rPr>
          <w:rFonts w:eastAsia="Times New Roman" w:cs="Times New Roman"/>
          <w:b/>
          <w:sz w:val="24"/>
          <w:szCs w:val="24"/>
          <w:lang w:eastAsia="ar-SA"/>
        </w:rPr>
        <w:lastRenderedPageBreak/>
        <w:t>КАЛЕНДАРНО-ТЕМАТИЧЕСКИЙ ПЛАН ПРОИЗВОДСТВЕННОЙ ПРАКТИКИ</w:t>
      </w:r>
      <w:r w:rsidR="009627AB">
        <w:rPr>
          <w:rFonts w:eastAsia="Times New Roman" w:cs="Times New Roman"/>
          <w:b/>
          <w:sz w:val="24"/>
          <w:szCs w:val="24"/>
          <w:lang w:eastAsia="ar-SA"/>
        </w:rPr>
        <w:t xml:space="preserve"> ПП.03</w:t>
      </w:r>
      <w:r w:rsidR="00E204EF">
        <w:rPr>
          <w:rFonts w:eastAsia="Times New Roman" w:cs="Times New Roman"/>
          <w:b/>
          <w:sz w:val="24"/>
          <w:szCs w:val="24"/>
          <w:lang w:eastAsia="ar-SA"/>
        </w:rPr>
        <w:t>, ПП.04</w:t>
      </w: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0" w:type="auto"/>
        <w:tblInd w:w="97" w:type="dxa"/>
        <w:tblLayout w:type="fixed"/>
        <w:tblLook w:val="0000" w:firstRow="0" w:lastRow="0" w:firstColumn="0" w:lastColumn="0" w:noHBand="0" w:noVBand="0"/>
      </w:tblPr>
      <w:tblGrid>
        <w:gridCol w:w="660"/>
        <w:gridCol w:w="6014"/>
        <w:gridCol w:w="992"/>
        <w:gridCol w:w="1701"/>
      </w:tblGrid>
      <w:tr w:rsidR="00A2018A" w:rsidRPr="00A2018A" w:rsidTr="00E204EF">
        <w:trPr>
          <w:cantSplit/>
          <w:trHeight w:val="187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№ 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Наименование темы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gramStart"/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Выполнено</w:t>
            </w:r>
            <w:proofErr w:type="gramEnd"/>
            <w:r w:rsidRPr="00A2018A">
              <w:rPr>
                <w:rFonts w:eastAsia="Times New Roman" w:cs="Times New Roman"/>
                <w:sz w:val="24"/>
                <w:szCs w:val="24"/>
                <w:lang w:val="en-US" w:eastAsia="ar-SA"/>
              </w:rPr>
              <w:t>/</w:t>
            </w: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 не выполнено</w:t>
            </w:r>
          </w:p>
        </w:tc>
      </w:tr>
      <w:tr w:rsidR="00A2018A" w:rsidRPr="00A2018A" w:rsidTr="00E204EF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A2018A" w:rsidRPr="00A2018A" w:rsidTr="00FA0B2F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      </w:r>
            <w:r w:rsidRPr="00A2018A">
              <w:rPr>
                <w:rFonts w:eastAsia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особенностям режима работы организации.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A2018A" w:rsidRPr="00A2018A" w:rsidTr="00FA0B2F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:rsidR="00A2018A" w:rsidRPr="00A2018A" w:rsidRDefault="00A2018A" w:rsidP="00FA0B2F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структура предприятия; </w:t>
            </w:r>
          </w:p>
          <w:p w:rsidR="00A2018A" w:rsidRPr="00A2018A" w:rsidRDefault="00A2018A" w:rsidP="00FA0B2F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:rsidR="00A2018A" w:rsidRPr="00A2018A" w:rsidRDefault="00A2018A" w:rsidP="00FA0B2F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правила внутреннего трудового распорядка; </w:t>
            </w:r>
          </w:p>
          <w:p w:rsidR="00A2018A" w:rsidRPr="00A2018A" w:rsidRDefault="00A2018A" w:rsidP="00FA0B2F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функции главных специалистов предприятия; </w:t>
            </w:r>
          </w:p>
          <w:p w:rsidR="00A2018A" w:rsidRPr="00A2018A" w:rsidRDefault="00A2018A" w:rsidP="00FA0B2F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перспективы развития производства; </w:t>
            </w:r>
          </w:p>
          <w:p w:rsidR="00A2018A" w:rsidRPr="00A2018A" w:rsidRDefault="00A2018A" w:rsidP="00FA0B2F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A2018A" w:rsidRPr="00A2018A" w:rsidTr="00FA0B2F">
        <w:trPr>
          <w:trHeight w:val="615"/>
        </w:trPr>
        <w:tc>
          <w:tcPr>
            <w:tcW w:w="6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Участие в выработке требований к программному обеспечению;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A2018A" w:rsidRPr="00A2018A" w:rsidTr="00FA0B2F">
        <w:trPr>
          <w:trHeight w:val="792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Участие в проектировании программного обеспечения с использованием специализированных программных пакетов;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A2018A" w:rsidRPr="00A2018A" w:rsidTr="00FA0B2F">
        <w:trPr>
          <w:trHeight w:val="61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основных методологий процессов разработки программного обеспечения;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A2018A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2018A" w:rsidRPr="00A2018A" w:rsidRDefault="00A2018A" w:rsidP="00FA0B2F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методов для получения кода с заданной функциональностью и степенью качества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Осуществление процесса обработки информации на ПК;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Выполнение ввода-вывода информации с носителей данных, каналов связи;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Осуществление подготовки к работе вычислительной техники и периферийных устройств;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Ведение установленной документации;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Ввод текстовой информации, используя десятипальцевый метод;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в основных операционных системах, их загрузка и управление;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в программах-оболочках (файловые менеджеры), выполнение основных операций с файлами и каталогами;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Управление работой текстовых редакторов;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электронными таблицами, ведение обработки текстовой и цифровой информации в них;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базами данных: ввод, редактирование и оформление информации;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программами по архивации данных;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программами точечной графики;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Проверка файлов, дисков и папок на наличие вирусов;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средств защиты информации от несанкционированного доступа и случайных воздействий;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в работе мультимедийных возможностей ПК;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Осуществление поддержки, своевременной модернизации и смены версий программного обеспечения;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Устанавливать причины сбоев в процессе обработки информации и осуществлять их анализ. Устранение программных сбоев, возникающих при работе с </w:t>
            </w:r>
            <w:proofErr w:type="spellStart"/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пк</w:t>
            </w:r>
            <w:proofErr w:type="spellEnd"/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и периферийными устройствами;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в вычислительных (компьютерных) сетях;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37137" w:rsidRPr="00776387" w:rsidRDefault="00637137" w:rsidP="00D316E1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776387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Выполнение работ с помощью наиболее распространенных пакетов графических программ.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637137" w:rsidRPr="00A2018A" w:rsidTr="00FA0B2F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7137" w:rsidRPr="00A2018A" w:rsidRDefault="00637137" w:rsidP="00FA0B2F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A2018A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Итоговое собрание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37137" w:rsidRPr="00A2018A" w:rsidRDefault="00637137" w:rsidP="00A2018A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2A4D54" w:rsidRPr="004A2314" w:rsidRDefault="002A4D54" w:rsidP="002A4D54">
      <w:pPr>
        <w:suppressAutoHyphens/>
        <w:spacing w:line="240" w:lineRule="auto"/>
        <w:ind w:left="6521" w:firstLine="11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:rsidR="002A4D54" w:rsidRPr="004A2314" w:rsidRDefault="002A4D54" w:rsidP="002A4D54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организации</w:t>
      </w:r>
    </w:p>
    <w:p w:rsidR="002A4D54" w:rsidRPr="004A2314" w:rsidRDefault="002A4D54" w:rsidP="002A4D54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______________________</w:t>
      </w:r>
    </w:p>
    <w:p w:rsidR="002A4D54" w:rsidRPr="004A2314" w:rsidRDefault="002A4D54" w:rsidP="002A4D54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2A4D54" w:rsidRPr="004A2314" w:rsidRDefault="002A4D54" w:rsidP="002A4D54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b/>
          <w:i/>
          <w:iCs/>
          <w:sz w:val="24"/>
          <w:szCs w:val="28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Студент – практикант </w:t>
      </w:r>
    </w:p>
    <w:p w:rsidR="002A4D54" w:rsidRPr="00412571" w:rsidRDefault="002A4D54" w:rsidP="002A4D54">
      <w:pPr>
        <w:suppressAutoHyphens/>
        <w:spacing w:line="100" w:lineRule="atLeast"/>
        <w:ind w:left="6521" w:firstLine="11"/>
        <w:rPr>
          <w:rFonts w:eastAsia="Times New Roman" w:cs="Times New Roman"/>
          <w:iCs/>
          <w:szCs w:val="28"/>
          <w:lang w:eastAsia="ar-SA"/>
        </w:rPr>
      </w:pPr>
      <w:r w:rsidRPr="00412571">
        <w:rPr>
          <w:rFonts w:eastAsia="Times New Roman" w:cs="Times New Roman"/>
          <w:iCs/>
          <w:sz w:val="24"/>
          <w:szCs w:val="28"/>
          <w:lang w:eastAsia="ar-SA"/>
        </w:rPr>
        <w:t>______________________</w:t>
      </w:r>
    </w:p>
    <w:p w:rsidR="00A2018A" w:rsidRPr="00A2018A" w:rsidRDefault="00A2018A" w:rsidP="00A2018A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lastRenderedPageBreak/>
        <w:t xml:space="preserve">ДНЕВНИК ПРОХОЖДЕНИЯ ПРОИЗВОДСТВЕННОЙ ПРАКТИКИ </w:t>
      </w:r>
      <w:r w:rsidR="005B274C">
        <w:rPr>
          <w:rFonts w:eastAsia="Times New Roman" w:cs="Times New Roman"/>
          <w:b/>
          <w:szCs w:val="28"/>
          <w:lang w:eastAsia="ar-SA"/>
        </w:rPr>
        <w:t>ПП.03</w:t>
      </w:r>
      <w:r w:rsidR="00637137">
        <w:rPr>
          <w:rFonts w:eastAsia="Times New Roman" w:cs="Times New Roman"/>
          <w:b/>
          <w:szCs w:val="28"/>
          <w:lang w:eastAsia="ar-SA"/>
        </w:rPr>
        <w:t>, ПП.04</w:t>
      </w:r>
    </w:p>
    <w:p w:rsidR="00A2018A" w:rsidRPr="00A2018A" w:rsidRDefault="00A2018A" w:rsidP="00A2018A">
      <w:pPr>
        <w:suppressAutoHyphens/>
        <w:spacing w:after="120" w:line="100" w:lineRule="atLeast"/>
        <w:ind w:firstLine="72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932"/>
        <w:gridCol w:w="5767"/>
        <w:gridCol w:w="2688"/>
      </w:tblGrid>
      <w:tr w:rsidR="00A2018A" w:rsidRPr="00A2018A" w:rsidTr="00E204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выполненной работы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sz w:val="20"/>
                <w:szCs w:val="24"/>
                <w:lang w:eastAsia="ar-SA"/>
              </w:rPr>
              <w:t>Замечания и подпись руководителя  от организации</w:t>
            </w:r>
          </w:p>
        </w:tc>
      </w:tr>
      <w:tr w:rsidR="00A2018A" w:rsidRPr="00A2018A" w:rsidTr="00E204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A2018A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</w:tr>
      <w:tr w:rsidR="00A2018A" w:rsidRPr="00A2018A" w:rsidTr="00E204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pacing w:line="240" w:lineRule="auto"/>
              <w:ind w:firstLineChars="1" w:firstLine="2"/>
              <w:jc w:val="left"/>
              <w:rPr>
                <w:rFonts w:eastAsia="Calibri" w:cs="Times New Roman"/>
                <w:color w:val="948A54"/>
                <w:sz w:val="20"/>
                <w:szCs w:val="20"/>
              </w:rPr>
            </w:pPr>
            <w:r w:rsidRPr="00A2018A">
              <w:rPr>
                <w:rFonts w:eastAsia="Calibri" w:cs="Times New Roman"/>
                <w:color w:val="948A54"/>
                <w:sz w:val="20"/>
                <w:szCs w:val="20"/>
              </w:rPr>
              <w:t>Необходимо для каждой даты практики написать конкретный вид работ, который был выполнен в соответствии с индивидуальным заданием и спецификой предприятия.</w:t>
            </w:r>
          </w:p>
          <w:p w:rsidR="00A2018A" w:rsidRPr="00A2018A" w:rsidRDefault="00A2018A" w:rsidP="00A2018A">
            <w:pPr>
              <w:spacing w:line="240" w:lineRule="auto"/>
              <w:ind w:firstLineChars="1" w:firstLine="2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A2018A">
              <w:rPr>
                <w:rFonts w:eastAsia="Calibri" w:cs="Times New Roman"/>
                <w:color w:val="948A54"/>
                <w:sz w:val="20"/>
                <w:szCs w:val="20"/>
              </w:rPr>
              <w:t>Например: Инструктаж по технике безопасности; Работа над отчетом и т.д.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A2018A" w:rsidRPr="00A2018A" w:rsidTr="00E204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A2018A" w:rsidRPr="00A2018A" w:rsidTr="00E204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18A" w:rsidRPr="00A2018A" w:rsidRDefault="00A2018A" w:rsidP="00A2018A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A2018A" w:rsidRPr="00A2018A" w:rsidRDefault="00A2018A" w:rsidP="00A2018A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A2018A" w:rsidRPr="00A2018A" w:rsidRDefault="00A2018A" w:rsidP="00A2018A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2A4D54" w:rsidRPr="009F633F" w:rsidRDefault="002A4D54" w:rsidP="002A4D54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 xml:space="preserve">М.П.                                   </w:t>
      </w:r>
      <w:r w:rsidR="00081A9F">
        <w:rPr>
          <w:rFonts w:eastAsia="Times New Roman" w:cs="Times New Roman"/>
          <w:sz w:val="24"/>
          <w:szCs w:val="24"/>
          <w:lang w:eastAsia="ar-SA"/>
        </w:rPr>
        <w:t xml:space="preserve">      </w:t>
      </w:r>
      <w:r w:rsidRPr="009F633F"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:rsidR="002A4D54" w:rsidRPr="004A2314" w:rsidRDefault="002A4D54" w:rsidP="002A4D54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</w:t>
      </w:r>
      <w:r w:rsidR="00593FDA">
        <w:rPr>
          <w:rFonts w:eastAsia="Times New Roman" w:cs="Times New Roman"/>
          <w:sz w:val="24"/>
          <w:szCs w:val="24"/>
          <w:lang w:eastAsia="ar-SA"/>
        </w:rPr>
        <w:t xml:space="preserve">              </w:t>
      </w:r>
      <w:r w:rsidRPr="004A2314">
        <w:rPr>
          <w:rFonts w:eastAsia="Times New Roman" w:cs="Times New Roman"/>
          <w:sz w:val="24"/>
          <w:szCs w:val="24"/>
          <w:lang w:eastAsia="ar-SA"/>
        </w:rPr>
        <w:t>от организации</w:t>
      </w:r>
    </w:p>
    <w:p w:rsidR="002A4D54" w:rsidRPr="004A2314" w:rsidRDefault="002A4D54" w:rsidP="002A4D54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2A4D54" w:rsidRPr="004A2314" w:rsidRDefault="002A4D54" w:rsidP="002A4D54">
      <w:pPr>
        <w:tabs>
          <w:tab w:val="right" w:leader="underscore" w:pos="9356"/>
        </w:tabs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</w:t>
      </w:r>
      <w:r w:rsidR="00593FDA">
        <w:rPr>
          <w:rFonts w:eastAsia="Times New Roman" w:cs="Times New Roman"/>
          <w:sz w:val="24"/>
          <w:szCs w:val="24"/>
          <w:lang w:eastAsia="ar-SA"/>
        </w:rPr>
        <w:t xml:space="preserve">               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A2018A" w:rsidRDefault="00A2018A" w:rsidP="00585FDD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</w:pPr>
    </w:p>
    <w:p w:rsidR="00585FDD" w:rsidRDefault="00585FDD" w:rsidP="00585FDD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  <w:sectPr w:rsidR="00585FDD" w:rsidSect="00CE344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2018A" w:rsidRPr="00A2018A" w:rsidRDefault="00A2018A" w:rsidP="00A2018A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A2018A">
        <w:rPr>
          <w:rFonts w:eastAsia="Times New Roman" w:cs="Times New Roman"/>
          <w:b/>
          <w:szCs w:val="28"/>
          <w:lang w:eastAsia="ar-SA"/>
        </w:rPr>
        <w:lastRenderedPageBreak/>
        <w:t xml:space="preserve">ОТЧЕТ </w:t>
      </w:r>
      <w:r w:rsidR="00D10AC8">
        <w:rPr>
          <w:rFonts w:eastAsia="Times New Roman" w:cs="Times New Roman"/>
          <w:b/>
          <w:szCs w:val="28"/>
          <w:lang w:eastAsia="ar-SA"/>
        </w:rPr>
        <w:t xml:space="preserve">О </w:t>
      </w:r>
      <w:r w:rsidRPr="00A2018A">
        <w:rPr>
          <w:rFonts w:eastAsia="Times New Roman" w:cs="Times New Roman"/>
          <w:b/>
          <w:szCs w:val="28"/>
          <w:lang w:eastAsia="ar-SA"/>
        </w:rPr>
        <w:t>ПРОХОЖДЕНИ</w:t>
      </w:r>
      <w:r w:rsidR="00D10AC8">
        <w:rPr>
          <w:rFonts w:eastAsia="Times New Roman" w:cs="Times New Roman"/>
          <w:b/>
          <w:szCs w:val="28"/>
          <w:lang w:eastAsia="ar-SA"/>
        </w:rPr>
        <w:t>И</w:t>
      </w:r>
      <w:r w:rsidRPr="00A2018A">
        <w:rPr>
          <w:rFonts w:eastAsia="Times New Roman" w:cs="Times New Roman"/>
          <w:b/>
          <w:szCs w:val="28"/>
          <w:lang w:eastAsia="ar-SA"/>
        </w:rPr>
        <w:t xml:space="preserve"> ПРОИЗВОДСТВЕННОЙ ПРАКТИКИ </w:t>
      </w:r>
      <w:r w:rsidR="008E4172">
        <w:rPr>
          <w:rFonts w:eastAsia="Times New Roman" w:cs="Times New Roman"/>
          <w:b/>
          <w:szCs w:val="28"/>
          <w:lang w:eastAsia="ar-SA"/>
        </w:rPr>
        <w:t>ПП.03, ПП.04</w:t>
      </w: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A2018A" w:rsidRPr="00A2018A" w:rsidRDefault="00A2018A" w:rsidP="00A2018A">
      <w:pPr>
        <w:spacing w:line="240" w:lineRule="auto"/>
        <w:rPr>
          <w:rFonts w:eastAsia="Calibri" w:cs="Arial"/>
          <w:color w:val="948A54"/>
          <w:sz w:val="20"/>
          <w:szCs w:val="20"/>
        </w:rPr>
      </w:pPr>
      <w:r w:rsidRPr="00A2018A">
        <w:rPr>
          <w:rFonts w:eastAsia="Calibri" w:cs="Arial"/>
          <w:color w:val="948A54"/>
          <w:sz w:val="20"/>
          <w:szCs w:val="20"/>
        </w:rPr>
        <w:t>Здесь описываются все пункты из календарно-тематического плана подробно.</w:t>
      </w:r>
    </w:p>
    <w:p w:rsidR="00A2018A" w:rsidRPr="00A2018A" w:rsidRDefault="00A2018A" w:rsidP="00A2018A">
      <w:pPr>
        <w:spacing w:line="240" w:lineRule="auto"/>
        <w:rPr>
          <w:rFonts w:eastAsia="Calibri" w:cs="Arial"/>
          <w:sz w:val="20"/>
          <w:szCs w:val="20"/>
        </w:rPr>
      </w:pPr>
      <w:r w:rsidRPr="00A2018A">
        <w:rPr>
          <w:rFonts w:eastAsia="Calibri" w:cs="Arial"/>
          <w:color w:val="948A54"/>
          <w:sz w:val="20"/>
          <w:szCs w:val="20"/>
        </w:rPr>
        <w:t xml:space="preserve">Каждый вопрос должен быть раскрыт подробно с приведением схем, иллюстраций, фото. Приводится конкретное описание конкретных видов работ в соответствии со спецификой организации. Если это написание кода, то приводится листинг, схемы организационной структуры предприятия тоже указываются здесь. </w:t>
      </w: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4B2692" w:rsidRPr="004A2314" w:rsidRDefault="004B2692" w:rsidP="004B2692">
      <w:pPr>
        <w:tabs>
          <w:tab w:val="left" w:pos="6237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</w:t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4B2692" w:rsidRPr="004A2314" w:rsidRDefault="004B2692" w:rsidP="004B2692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</w:t>
      </w:r>
    </w:p>
    <w:p w:rsidR="00A2018A" w:rsidRPr="00A2018A" w:rsidRDefault="00A2018A" w:rsidP="00A2018A">
      <w:pPr>
        <w:ind w:firstLine="0"/>
        <w:rPr>
          <w:rFonts w:eastAsia="Calibri" w:cs="Arial"/>
        </w:rPr>
      </w:pPr>
    </w:p>
    <w:p w:rsidR="00240F2A" w:rsidRDefault="00240F2A"/>
    <w:sectPr w:rsidR="00240F2A" w:rsidSect="00585FDD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F40" w:rsidRDefault="00ED0F40" w:rsidP="00585FDD">
      <w:pPr>
        <w:spacing w:line="240" w:lineRule="auto"/>
      </w:pPr>
      <w:r>
        <w:separator/>
      </w:r>
    </w:p>
  </w:endnote>
  <w:endnote w:type="continuationSeparator" w:id="0">
    <w:p w:rsidR="00ED0F40" w:rsidRDefault="00ED0F40" w:rsidP="00585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2679195"/>
      <w:docPartObj>
        <w:docPartGallery w:val="Page Numbers (Bottom of Page)"/>
        <w:docPartUnique/>
      </w:docPartObj>
    </w:sdtPr>
    <w:sdtEndPr/>
    <w:sdtContent>
      <w:p w:rsidR="00585FDD" w:rsidRPr="00585FDD" w:rsidRDefault="004776F7" w:rsidP="00585FDD">
        <w:pPr>
          <w:pStyle w:val="a8"/>
          <w:ind w:firstLine="0"/>
          <w:jc w:val="center"/>
          <w:rPr>
            <w:sz w:val="24"/>
          </w:rPr>
        </w:pPr>
        <w:r w:rsidRPr="00585FDD">
          <w:rPr>
            <w:sz w:val="24"/>
          </w:rPr>
          <w:fldChar w:fldCharType="begin"/>
        </w:r>
        <w:r w:rsidR="00585FDD" w:rsidRPr="00585FDD">
          <w:rPr>
            <w:sz w:val="24"/>
          </w:rPr>
          <w:instrText xml:space="preserve"> PAGE   \* MERGEFORMAT </w:instrText>
        </w:r>
        <w:r w:rsidRPr="00585FDD">
          <w:rPr>
            <w:sz w:val="24"/>
          </w:rPr>
          <w:fldChar w:fldCharType="separate"/>
        </w:r>
        <w:r w:rsidR="00C5375B">
          <w:rPr>
            <w:noProof/>
            <w:sz w:val="24"/>
          </w:rPr>
          <w:t>2</w:t>
        </w:r>
        <w:r w:rsidRPr="00585FD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F40" w:rsidRDefault="00ED0F40" w:rsidP="00585FDD">
      <w:pPr>
        <w:spacing w:line="240" w:lineRule="auto"/>
      </w:pPr>
      <w:r>
        <w:separator/>
      </w:r>
    </w:p>
  </w:footnote>
  <w:footnote w:type="continuationSeparator" w:id="0">
    <w:p w:rsidR="00ED0F40" w:rsidRDefault="00ED0F40" w:rsidP="00585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/>
        <w:color w:val="000000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Times New Roman"/>
        <w:bCs/>
        <w:spacing w:val="-8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00000F"/>
    <w:multiLevelType w:val="multilevel"/>
    <w:tmpl w:val="0000000F"/>
    <w:name w:val="WW8Num1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/>
        <w:color w:val="00000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0000010"/>
    <w:multiLevelType w:val="multilevel"/>
    <w:tmpl w:val="00000010"/>
    <w:name w:val="WW8Num1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ymbol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19"/>
    <w:multiLevelType w:val="multilevel"/>
    <w:tmpl w:val="F31AEE1C"/>
    <w:name w:val="WW8Num2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color w:val="00000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ascii="Symbol" w:hAnsi="Symbol" w:cs="Symbol"/>
        <w:color w:val="00000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ascii="Symbol" w:hAnsi="Symbol" w:cs="Symbol"/>
        <w:color w:val="000000"/>
        <w:szCs w:val="20"/>
      </w:rPr>
    </w:lvl>
  </w:abstractNum>
  <w:abstractNum w:abstractNumId="6">
    <w:nsid w:val="0DCB5310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color w:val="00000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ascii="Symbol" w:hAnsi="Symbol" w:cs="Symbol"/>
        <w:color w:val="00000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ascii="Symbol" w:hAnsi="Symbol" w:cs="Symbol"/>
        <w:color w:val="000000"/>
        <w:szCs w:val="20"/>
      </w:rPr>
    </w:lvl>
  </w:abstractNum>
  <w:abstractNum w:abstractNumId="7">
    <w:nsid w:val="385E28B0"/>
    <w:multiLevelType w:val="multilevel"/>
    <w:tmpl w:val="5E80DE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Courier New"/>
      </w:rPr>
    </w:lvl>
  </w:abstractNum>
  <w:abstractNum w:abstractNumId="8">
    <w:nsid w:val="58883261"/>
    <w:multiLevelType w:val="multilevel"/>
    <w:tmpl w:val="FF88C3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7B02537E"/>
    <w:multiLevelType w:val="hybridMultilevel"/>
    <w:tmpl w:val="A3464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3912FB"/>
    <w:multiLevelType w:val="hybridMultilevel"/>
    <w:tmpl w:val="A058E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8A"/>
    <w:rsid w:val="000013EC"/>
    <w:rsid w:val="0002101C"/>
    <w:rsid w:val="00034D42"/>
    <w:rsid w:val="000361DE"/>
    <w:rsid w:val="00081A9F"/>
    <w:rsid w:val="000B1F8A"/>
    <w:rsid w:val="001B4DC9"/>
    <w:rsid w:val="001D6259"/>
    <w:rsid w:val="001F3FE6"/>
    <w:rsid w:val="00203686"/>
    <w:rsid w:val="0023502C"/>
    <w:rsid w:val="002369C1"/>
    <w:rsid w:val="00240F2A"/>
    <w:rsid w:val="00290329"/>
    <w:rsid w:val="002A4D54"/>
    <w:rsid w:val="002E589B"/>
    <w:rsid w:val="00340587"/>
    <w:rsid w:val="00355144"/>
    <w:rsid w:val="003C21DD"/>
    <w:rsid w:val="00402C11"/>
    <w:rsid w:val="00405896"/>
    <w:rsid w:val="00425E63"/>
    <w:rsid w:val="004264BF"/>
    <w:rsid w:val="004266DC"/>
    <w:rsid w:val="00436650"/>
    <w:rsid w:val="00463C89"/>
    <w:rsid w:val="004776F7"/>
    <w:rsid w:val="004B2692"/>
    <w:rsid w:val="004B78F2"/>
    <w:rsid w:val="004E26B7"/>
    <w:rsid w:val="004E2BF9"/>
    <w:rsid w:val="004F5AC2"/>
    <w:rsid w:val="00555E45"/>
    <w:rsid w:val="00585FDD"/>
    <w:rsid w:val="00593FDA"/>
    <w:rsid w:val="00597D07"/>
    <w:rsid w:val="005B274C"/>
    <w:rsid w:val="00607A68"/>
    <w:rsid w:val="006205CD"/>
    <w:rsid w:val="006212FC"/>
    <w:rsid w:val="00637137"/>
    <w:rsid w:val="00654DC8"/>
    <w:rsid w:val="00700339"/>
    <w:rsid w:val="00735DBD"/>
    <w:rsid w:val="00763A86"/>
    <w:rsid w:val="00767EB6"/>
    <w:rsid w:val="007A46D5"/>
    <w:rsid w:val="007E3D55"/>
    <w:rsid w:val="0088058E"/>
    <w:rsid w:val="00896D45"/>
    <w:rsid w:val="008C5E88"/>
    <w:rsid w:val="008E4172"/>
    <w:rsid w:val="00945BF3"/>
    <w:rsid w:val="009627AB"/>
    <w:rsid w:val="009B47DC"/>
    <w:rsid w:val="009E47D2"/>
    <w:rsid w:val="00A2018A"/>
    <w:rsid w:val="00A62C26"/>
    <w:rsid w:val="00B1097D"/>
    <w:rsid w:val="00B24655"/>
    <w:rsid w:val="00B260B6"/>
    <w:rsid w:val="00B504CE"/>
    <w:rsid w:val="00BA50CA"/>
    <w:rsid w:val="00BA627A"/>
    <w:rsid w:val="00BB3C10"/>
    <w:rsid w:val="00BB52BA"/>
    <w:rsid w:val="00BD7468"/>
    <w:rsid w:val="00C45410"/>
    <w:rsid w:val="00C5375B"/>
    <w:rsid w:val="00C55296"/>
    <w:rsid w:val="00CA340F"/>
    <w:rsid w:val="00CE344A"/>
    <w:rsid w:val="00D10AC8"/>
    <w:rsid w:val="00D36FDF"/>
    <w:rsid w:val="00D4063D"/>
    <w:rsid w:val="00DB36CF"/>
    <w:rsid w:val="00DF749D"/>
    <w:rsid w:val="00E204EF"/>
    <w:rsid w:val="00EB2CDA"/>
    <w:rsid w:val="00ED0F40"/>
    <w:rsid w:val="00F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7DC"/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 w:line="240" w:lineRule="auto"/>
      <w:ind w:firstLine="0"/>
      <w:jc w:val="left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9B47DC"/>
    <w:pPr>
      <w:widowControl w:val="0"/>
      <w:spacing w:line="240" w:lineRule="auto"/>
      <w:ind w:left="100" w:hanging="360"/>
      <w:jc w:val="left"/>
    </w:pPr>
    <w:rPr>
      <w:rFonts w:eastAsia="Times New Roman"/>
      <w:szCs w:val="28"/>
      <w:u w:val="single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9B47DC"/>
    <w:rPr>
      <w:rFonts w:eastAsia="Times New Roman"/>
      <w:szCs w:val="28"/>
      <w:u w:val="single"/>
      <w:lang w:val="en-US"/>
    </w:rPr>
  </w:style>
  <w:style w:type="paragraph" w:styleId="a5">
    <w:name w:val="List Paragraph"/>
    <w:basedOn w:val="a"/>
    <w:uiPriority w:val="34"/>
    <w:qFormat/>
    <w:rsid w:val="009B47D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585F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85FDD"/>
  </w:style>
  <w:style w:type="paragraph" w:styleId="a8">
    <w:name w:val="footer"/>
    <w:basedOn w:val="a"/>
    <w:link w:val="a9"/>
    <w:uiPriority w:val="99"/>
    <w:unhideWhenUsed/>
    <w:rsid w:val="00585FD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5FDD"/>
  </w:style>
  <w:style w:type="paragraph" w:customStyle="1" w:styleId="pboth">
    <w:name w:val="pboth"/>
    <w:basedOn w:val="a"/>
    <w:rsid w:val="00763A86"/>
    <w:pPr>
      <w:spacing w:before="100" w:beforeAutospacing="1" w:after="100" w:afterAutospacing="1" w:line="240" w:lineRule="auto"/>
      <w:ind w:firstLine="0"/>
      <w:jc w:val="left"/>
    </w:pPr>
    <w:rPr>
      <w:rFonts w:eastAsia="Calibri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C95C0-91B9-4FCD-8AE7-D8CEB81A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3718</Words>
  <Characters>21197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Кустова Е.А.</dc:creator>
  <cp:lastModifiedBy>206srv</cp:lastModifiedBy>
  <cp:revision>58</cp:revision>
  <dcterms:created xsi:type="dcterms:W3CDTF">2021-03-07T13:31:00Z</dcterms:created>
  <dcterms:modified xsi:type="dcterms:W3CDTF">2023-01-27T12:32:00Z</dcterms:modified>
</cp:coreProperties>
</file>